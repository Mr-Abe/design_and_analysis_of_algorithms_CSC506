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D85D4" w14:textId="77777777" w:rsidR="00D9285F" w:rsidRDefault="00D9285F">
      <w:pPr>
        <w:jc w:val="center"/>
        <w:rPr>
          <w:b/>
        </w:rPr>
      </w:pPr>
    </w:p>
    <w:p w14:paraId="6ECF3842" w14:textId="77777777" w:rsidR="005674DD" w:rsidRDefault="005674DD">
      <w:pPr>
        <w:jc w:val="center"/>
        <w:rPr>
          <w:b/>
        </w:rPr>
      </w:pPr>
    </w:p>
    <w:p w14:paraId="1D478276" w14:textId="77777777" w:rsidR="005674DD" w:rsidRDefault="005674DD">
      <w:pPr>
        <w:jc w:val="center"/>
        <w:rPr>
          <w:b/>
        </w:rPr>
      </w:pPr>
    </w:p>
    <w:p w14:paraId="3EC8C264" w14:textId="77777777" w:rsidR="005674DD" w:rsidRDefault="005674DD">
      <w:pPr>
        <w:jc w:val="center"/>
        <w:rPr>
          <w:b/>
        </w:rPr>
      </w:pPr>
    </w:p>
    <w:p w14:paraId="54C04AF5" w14:textId="77777777" w:rsidR="005674DD" w:rsidRDefault="005674DD">
      <w:pPr>
        <w:jc w:val="center"/>
        <w:rPr>
          <w:b/>
        </w:rPr>
      </w:pPr>
    </w:p>
    <w:p w14:paraId="12E20F56" w14:textId="77777777" w:rsidR="005674DD" w:rsidRDefault="005674DD">
      <w:pPr>
        <w:jc w:val="center"/>
        <w:rPr>
          <w:b/>
        </w:rPr>
      </w:pPr>
    </w:p>
    <w:p w14:paraId="2BC6CCCF" w14:textId="77777777" w:rsidR="005674DD" w:rsidRDefault="005674DD">
      <w:pPr>
        <w:jc w:val="center"/>
        <w:rPr>
          <w:b/>
        </w:rPr>
      </w:pPr>
    </w:p>
    <w:p w14:paraId="4FD9B935" w14:textId="77777777" w:rsidR="005674DD" w:rsidRDefault="005674DD">
      <w:pPr>
        <w:jc w:val="center"/>
        <w:rPr>
          <w:b/>
        </w:rPr>
      </w:pPr>
    </w:p>
    <w:p w14:paraId="7FBD1993" w14:textId="77777777" w:rsidR="005674DD" w:rsidRDefault="005674DD">
      <w:pPr>
        <w:jc w:val="center"/>
        <w:rPr>
          <w:b/>
        </w:rPr>
      </w:pPr>
    </w:p>
    <w:p w14:paraId="37F7B681" w14:textId="77777777" w:rsidR="005674DD" w:rsidRDefault="005674DD">
      <w:pPr>
        <w:jc w:val="center"/>
        <w:rPr>
          <w:b/>
        </w:rPr>
      </w:pPr>
    </w:p>
    <w:p w14:paraId="58D90EF3" w14:textId="77777777" w:rsidR="005674DD" w:rsidRDefault="005674DD">
      <w:pPr>
        <w:jc w:val="center"/>
        <w:rPr>
          <w:b/>
        </w:rPr>
      </w:pPr>
    </w:p>
    <w:p w14:paraId="42ED3EBF" w14:textId="77777777" w:rsidR="005674DD" w:rsidRDefault="005674DD">
      <w:pPr>
        <w:jc w:val="center"/>
        <w:rPr>
          <w:b/>
        </w:rPr>
      </w:pPr>
    </w:p>
    <w:p w14:paraId="24CBB9D7" w14:textId="77777777" w:rsidR="00D9285F" w:rsidRDefault="00D9285F">
      <w:pPr>
        <w:jc w:val="center"/>
        <w:rPr>
          <w:b/>
        </w:rPr>
      </w:pPr>
    </w:p>
    <w:p w14:paraId="78A61CE0" w14:textId="77777777" w:rsidR="00D9285F" w:rsidRDefault="00D9285F">
      <w:pPr>
        <w:jc w:val="center"/>
        <w:rPr>
          <w:b/>
        </w:rPr>
      </w:pPr>
    </w:p>
    <w:p w14:paraId="233BE4A7" w14:textId="77777777" w:rsidR="00D9285F" w:rsidRDefault="00D9285F">
      <w:pPr>
        <w:jc w:val="center"/>
        <w:rPr>
          <w:b/>
        </w:rPr>
      </w:pPr>
    </w:p>
    <w:p w14:paraId="128B6746" w14:textId="77777777" w:rsidR="00D9285F" w:rsidRDefault="00D9285F">
      <w:pPr>
        <w:jc w:val="center"/>
        <w:rPr>
          <w:b/>
        </w:rPr>
      </w:pPr>
    </w:p>
    <w:p w14:paraId="3A851F10" w14:textId="77777777" w:rsidR="00D9285F" w:rsidRDefault="00D9285F">
      <w:pPr>
        <w:jc w:val="center"/>
        <w:rPr>
          <w:b/>
        </w:rPr>
      </w:pPr>
    </w:p>
    <w:p w14:paraId="0BA6528C" w14:textId="77777777" w:rsidR="00D9285F" w:rsidRDefault="00D9285F">
      <w:pPr>
        <w:jc w:val="center"/>
        <w:rPr>
          <w:b/>
        </w:rPr>
      </w:pPr>
    </w:p>
    <w:p w14:paraId="12C63E60" w14:textId="77777777" w:rsidR="00D9285F" w:rsidRDefault="00D9285F">
      <w:pPr>
        <w:jc w:val="center"/>
        <w:rPr>
          <w:b/>
        </w:rPr>
      </w:pPr>
    </w:p>
    <w:p w14:paraId="577379E8" w14:textId="77777777" w:rsidR="00D9285F" w:rsidRDefault="00D9285F">
      <w:pPr>
        <w:jc w:val="center"/>
        <w:rPr>
          <w:b/>
        </w:rPr>
      </w:pPr>
    </w:p>
    <w:p w14:paraId="73D503F2" w14:textId="332EDDB0" w:rsidR="00CD42C0" w:rsidRPr="00BA4FCF" w:rsidRDefault="00BA4FCF" w:rsidP="00A209D3">
      <w:pPr>
        <w:jc w:val="center"/>
        <w:rPr>
          <w:b/>
          <w:bCs/>
        </w:rPr>
      </w:pPr>
      <w:r>
        <w:rPr>
          <w:b/>
        </w:rPr>
        <w:t xml:space="preserve">CT </w:t>
      </w:r>
      <w:r w:rsidR="00AF03F2">
        <w:rPr>
          <w:b/>
        </w:rPr>
        <w:t>–</w:t>
      </w:r>
      <w:r>
        <w:rPr>
          <w:b/>
        </w:rPr>
        <w:t xml:space="preserve"> </w:t>
      </w:r>
      <w:r w:rsidR="00D42158">
        <w:rPr>
          <w:b/>
          <w:bCs/>
        </w:rPr>
        <w:t>Linear Search Algorithm Analysis</w:t>
      </w:r>
    </w:p>
    <w:p w14:paraId="4E055605" w14:textId="29903BA3" w:rsidR="00CD42C0" w:rsidRDefault="00D9285F">
      <w:pPr>
        <w:jc w:val="center"/>
      </w:pPr>
      <w:r>
        <w:t>Dwight Abrahams</w:t>
      </w:r>
    </w:p>
    <w:p w14:paraId="3DC1E871" w14:textId="4E7F9687" w:rsidR="00CD42C0" w:rsidRDefault="00205B2B">
      <w:pPr>
        <w:jc w:val="center"/>
      </w:pPr>
      <w:r>
        <w:t>CSU Global</w:t>
      </w:r>
    </w:p>
    <w:p w14:paraId="52FEFCBC" w14:textId="35D547FE" w:rsidR="00CD42C0" w:rsidRDefault="00D57B44">
      <w:pPr>
        <w:jc w:val="center"/>
      </w:pPr>
      <w:r>
        <w:t>CSC50</w:t>
      </w:r>
      <w:r w:rsidR="00D42158">
        <w:t>6</w:t>
      </w:r>
      <w:r w:rsidR="00AE5698">
        <w:t>-</w:t>
      </w:r>
      <w:r w:rsidR="002B03E4">
        <w:t>1</w:t>
      </w:r>
      <w:r w:rsidR="007451B5">
        <w:t xml:space="preserve">: </w:t>
      </w:r>
      <w:r w:rsidR="004C7445">
        <w:t>Principles of Software Development</w:t>
      </w:r>
    </w:p>
    <w:p w14:paraId="1B328F4B" w14:textId="5F1B3231" w:rsidR="00CD42C0" w:rsidRDefault="004D35B8">
      <w:pPr>
        <w:jc w:val="center"/>
      </w:pPr>
      <w:r>
        <w:t xml:space="preserve">Professor </w:t>
      </w:r>
      <w:proofErr w:type="spellStart"/>
      <w:r w:rsidR="00F1285A" w:rsidRPr="00F1285A">
        <w:t>Pubali</w:t>
      </w:r>
      <w:proofErr w:type="spellEnd"/>
      <w:r w:rsidR="00F1285A" w:rsidRPr="00F1285A">
        <w:t xml:space="preserve"> Banerjee</w:t>
      </w:r>
    </w:p>
    <w:p w14:paraId="7DAFDF4C" w14:textId="2394805D" w:rsidR="00CD42C0" w:rsidRDefault="00E70F82">
      <w:pPr>
        <w:jc w:val="center"/>
      </w:pPr>
      <w:r>
        <w:t>February</w:t>
      </w:r>
      <w:r w:rsidR="009F552A">
        <w:t xml:space="preserve"> </w:t>
      </w:r>
      <w:r w:rsidR="007C25DF">
        <w:t>1</w:t>
      </w:r>
      <w:r>
        <w:t>6</w:t>
      </w:r>
      <w:r w:rsidR="00935CED">
        <w:t>, 202</w:t>
      </w:r>
      <w:r w:rsidR="007C25DF">
        <w:t>5</w:t>
      </w:r>
    </w:p>
    <w:p w14:paraId="5F166982" w14:textId="77777777" w:rsidR="00CD42C0" w:rsidRDefault="00D57B44">
      <w:r>
        <w:br w:type="page"/>
      </w:r>
    </w:p>
    <w:p w14:paraId="6F0D3CFD" w14:textId="2EC406E3" w:rsidR="00110517" w:rsidRDefault="00634B27" w:rsidP="009378B0">
      <w:pPr>
        <w:pStyle w:val="Title"/>
        <w:jc w:val="center"/>
      </w:pPr>
      <w:r>
        <w:rPr>
          <w:b/>
          <w:bCs/>
        </w:rPr>
        <w:lastRenderedPageBreak/>
        <w:t>Linear Search Algorithm</w:t>
      </w:r>
      <w:r w:rsidR="00ED44FD">
        <w:rPr>
          <w:b/>
          <w:bCs/>
        </w:rPr>
        <w:t xml:space="preserve"> Analysis</w:t>
      </w:r>
    </w:p>
    <w:p w14:paraId="1E5D0C88" w14:textId="7FF4976F" w:rsidR="0050145B" w:rsidRDefault="0050145B" w:rsidP="0050145B">
      <w:pPr>
        <w:pStyle w:val="Heading2"/>
        <w:jc w:val="center"/>
      </w:pPr>
      <w:r>
        <w:rPr>
          <w:rStyle w:val="Strong"/>
        </w:rPr>
        <w:t>Introduction</w:t>
      </w:r>
    </w:p>
    <w:p w14:paraId="53D6F766" w14:textId="60E2AE88" w:rsidR="0050145B" w:rsidRDefault="0050145B" w:rsidP="008F108C">
      <w:pPr>
        <w:pStyle w:val="NormalWeb"/>
        <w:spacing w:line="360" w:lineRule="auto"/>
        <w:ind w:firstLine="720"/>
      </w:pPr>
      <w:r>
        <w:t xml:space="preserve">Online marketplaces manage </w:t>
      </w:r>
      <w:r w:rsidR="00576F39">
        <w:t>large</w:t>
      </w:r>
      <w:r>
        <w:t xml:space="preserve">, often unsorted datasets, </w:t>
      </w:r>
      <w:r w:rsidR="00576F39">
        <w:t xml:space="preserve">and this </w:t>
      </w:r>
      <w:r>
        <w:t>requi</w:t>
      </w:r>
      <w:r w:rsidR="00576F39">
        <w:t>res</w:t>
      </w:r>
      <w:r>
        <w:t xml:space="preserve"> efficient search techniques. Although linear search is conceptually straightforward, its practical application in real-world scenarios </w:t>
      </w:r>
      <w:r w:rsidR="006F3263">
        <w:t>calls for</w:t>
      </w:r>
      <w:r>
        <w:t xml:space="preserve"> deeper exploration. This paper examines the theoretical and empirical performance of a linear search algorithm, critically compares it to other search methodologies, and discusses methodological rigor and external influences, providing insights for both academic and practical contexts.</w:t>
      </w:r>
    </w:p>
    <w:p w14:paraId="48B61FF9" w14:textId="20BCA437" w:rsidR="0050145B" w:rsidRDefault="0050145B" w:rsidP="00816595">
      <w:pPr>
        <w:pStyle w:val="Heading2"/>
        <w:spacing w:line="360" w:lineRule="auto"/>
        <w:jc w:val="center"/>
      </w:pPr>
      <w:r>
        <w:rPr>
          <w:rStyle w:val="Strong"/>
        </w:rPr>
        <w:t>Purpose of the Program</w:t>
      </w:r>
    </w:p>
    <w:p w14:paraId="78DDE23D" w14:textId="767C6B59" w:rsidR="0050145B" w:rsidRDefault="0050145B" w:rsidP="008F108C">
      <w:pPr>
        <w:pStyle w:val="NormalWeb"/>
        <w:spacing w:line="360" w:lineRule="auto"/>
        <w:ind w:firstLine="720"/>
      </w:pPr>
      <w:r>
        <w:t>The program is designed to locate a specific target value (7) within various list configurations that mimic different conditions in a marketplace database. Test cases include scenarios where the target is positioned at the beginning, middle, end, or is absent altogether. This approach highlights the trade-offs inherent in algorithm selection for unsorted data, emphasizing the need to balance simplicity, performance, and real-world applica</w:t>
      </w:r>
      <w:r w:rsidR="00222A75">
        <w:t>tion</w:t>
      </w:r>
      <w:r>
        <w:t>.</w:t>
      </w:r>
    </w:p>
    <w:p w14:paraId="733D245C" w14:textId="77777777" w:rsidR="0050145B" w:rsidRDefault="0050145B" w:rsidP="00816595">
      <w:pPr>
        <w:pStyle w:val="Heading2"/>
        <w:spacing w:line="360" w:lineRule="auto"/>
        <w:jc w:val="center"/>
      </w:pPr>
      <w:r>
        <w:rPr>
          <w:rStyle w:val="Strong"/>
        </w:rPr>
        <w:t>Analysis of the Linear Search</w:t>
      </w:r>
    </w:p>
    <w:p w14:paraId="68274E09" w14:textId="77777777" w:rsidR="0050145B" w:rsidRDefault="0050145B" w:rsidP="00816595">
      <w:pPr>
        <w:pStyle w:val="Heading3"/>
        <w:spacing w:line="360" w:lineRule="auto"/>
        <w:rPr>
          <w:rStyle w:val="Emphasis"/>
        </w:rPr>
      </w:pPr>
      <w:r>
        <w:rPr>
          <w:rStyle w:val="Emphasis"/>
        </w:rPr>
        <w:t>Applicability and Theoretical Foundations:</w:t>
      </w:r>
    </w:p>
    <w:p w14:paraId="0BA8D456" w14:textId="6CF9E23D" w:rsidR="0050145B" w:rsidRDefault="0050145B" w:rsidP="008F108C">
      <w:pPr>
        <w:pStyle w:val="NormalWeb"/>
        <w:spacing w:line="360" w:lineRule="auto"/>
        <w:ind w:firstLine="720"/>
      </w:pPr>
      <w:r>
        <w:t>Linear search is inherently suitable for unsorted datasets because it requires no data preprocessing (</w:t>
      </w:r>
      <w:proofErr w:type="spellStart"/>
      <w:r>
        <w:t>Cormen</w:t>
      </w:r>
      <w:proofErr w:type="spellEnd"/>
      <w:r>
        <w:t xml:space="preserve"> et al., 2009). A brief derivation shows that for an array of size </w:t>
      </w:r>
      <w:r>
        <w:rPr>
          <w:rStyle w:val="Emphasis"/>
        </w:rPr>
        <w:t>n</w:t>
      </w:r>
      <w:r>
        <w:t xml:space="preserve">, the worst-case scenario demands </w:t>
      </w:r>
      <w:r>
        <w:rPr>
          <w:rStyle w:val="Emphasis"/>
        </w:rPr>
        <w:t>n</w:t>
      </w:r>
      <w:r>
        <w:t xml:space="preserve"> comparisons, while the average-case requires approximately (n+1)/2 comparisons. In contrast, binary search achieves </w:t>
      </w:r>
      <w:proofErr w:type="gramStart"/>
      <w:r>
        <w:t>O(</w:t>
      </w:r>
      <w:proofErr w:type="gramEnd"/>
      <w:r>
        <w:t xml:space="preserve">log n) performance but mandates sorted data—a constraint that limits its use in dynamic environments. Hash-based methods can offer near </w:t>
      </w:r>
      <w:proofErr w:type="gramStart"/>
      <w:r>
        <w:t>O(</w:t>
      </w:r>
      <w:proofErr w:type="gramEnd"/>
      <w:r>
        <w:t>1) lookup times but come with increased memory overhead and collision resolution challenges (Andersson &amp; Nilsson, 2007; Smith &amp; Johnson, 2018). This comparison underscores the context-dependent nature of algorithm selection.</w:t>
      </w:r>
    </w:p>
    <w:p w14:paraId="3E2CAC57" w14:textId="77777777" w:rsidR="0050145B" w:rsidRDefault="0050145B" w:rsidP="00816595">
      <w:pPr>
        <w:pStyle w:val="Heading3"/>
        <w:spacing w:line="360" w:lineRule="auto"/>
        <w:rPr>
          <w:rStyle w:val="Emphasis"/>
        </w:rPr>
      </w:pPr>
      <w:r>
        <w:rPr>
          <w:rStyle w:val="Emphasis"/>
        </w:rPr>
        <w:lastRenderedPageBreak/>
        <w:t>Time Complexity:</w:t>
      </w:r>
    </w:p>
    <w:p w14:paraId="66E6A4E8" w14:textId="09F8B5CF" w:rsidR="0050145B" w:rsidRDefault="0050145B" w:rsidP="008F108C">
      <w:pPr>
        <w:pStyle w:val="NormalWeb"/>
        <w:spacing w:line="360" w:lineRule="auto"/>
        <w:ind w:firstLine="720"/>
      </w:pPr>
      <w:r>
        <w:t xml:space="preserve">Operating in O(n) time, linear search’s efficiency diminishes as </w:t>
      </w:r>
      <w:r>
        <w:rPr>
          <w:rStyle w:val="Emphasis"/>
        </w:rPr>
        <w:t>n</w:t>
      </w:r>
      <w:r>
        <w:t xml:space="preserve"> increases. Although our controlled experiments yielded execution times in the microsecond range (0.00000</w:t>
      </w:r>
      <w:r w:rsidR="002A16D9">
        <w:t>6</w:t>
      </w:r>
      <w:r>
        <w:t>–0.0</w:t>
      </w:r>
      <w:r w:rsidR="002A16D9">
        <w:t>15</w:t>
      </w:r>
      <w:r w:rsidR="008E1C27">
        <w:t>601</w:t>
      </w:r>
      <w:r>
        <w:t xml:space="preserve"> seconds), these results are contingent upon the modest list sizes and do</w:t>
      </w:r>
      <w:r w:rsidR="008E1C27">
        <w:t>es</w:t>
      </w:r>
      <w:r>
        <w:t xml:space="preserve"> not scale </w:t>
      </w:r>
      <w:r w:rsidR="008E1C27">
        <w:t>well</w:t>
      </w:r>
      <w:r>
        <w:t xml:space="preserve"> for large datasets. This </w:t>
      </w:r>
      <w:r w:rsidR="0098045F">
        <w:t>calls for</w:t>
      </w:r>
      <w:r>
        <w:t xml:space="preserve"> a critical evaluation of algorithmic efficiency relative to dataset characteristics.</w:t>
      </w:r>
    </w:p>
    <w:p w14:paraId="09E99B71" w14:textId="77777777" w:rsidR="0050145B" w:rsidRDefault="0050145B" w:rsidP="00816595">
      <w:pPr>
        <w:pStyle w:val="Heading3"/>
        <w:spacing w:line="360" w:lineRule="auto"/>
        <w:rPr>
          <w:rStyle w:val="Emphasis"/>
        </w:rPr>
      </w:pPr>
      <w:r>
        <w:rPr>
          <w:rStyle w:val="Emphasis"/>
        </w:rPr>
        <w:t>Data Structure Impact:</w:t>
      </w:r>
    </w:p>
    <w:p w14:paraId="395144EE" w14:textId="72CCE776" w:rsidR="0050145B" w:rsidRPr="0050145B" w:rsidRDefault="000F6881" w:rsidP="008F108C">
      <w:pPr>
        <w:pStyle w:val="NormalWeb"/>
        <w:spacing w:line="360" w:lineRule="auto"/>
        <w:ind w:firstLine="720"/>
        <w:rPr>
          <w:i/>
          <w:iCs/>
        </w:rPr>
      </w:pPr>
      <w:r>
        <w:t>Use of</w:t>
      </w:r>
      <w:r w:rsidR="0050145B">
        <w:t xml:space="preserve"> Python</w:t>
      </w:r>
      <w:r>
        <w:t>s’</w:t>
      </w:r>
      <w:r w:rsidR="0050145B">
        <w:t xml:space="preserve"> list for implementation simplifies iteration but imposes a linear traversal cost. Alternative data structures—such as hash tables or balanced trees—could substantially improve performance for large-scale applications by reducing lookup times. The deliberate choice of a list in this study serves the purpose of controlled experimentation; however, future implementations should evaluate more sophisticated structures to address scalability issues.</w:t>
      </w:r>
    </w:p>
    <w:p w14:paraId="0DA8DABA" w14:textId="6FF756CF" w:rsidR="0050145B" w:rsidRDefault="0050145B" w:rsidP="00816595">
      <w:pPr>
        <w:pStyle w:val="Heading3"/>
        <w:spacing w:line="360" w:lineRule="auto"/>
      </w:pPr>
      <w:r>
        <w:rPr>
          <w:rStyle w:val="Emphasis"/>
        </w:rPr>
        <w:t>External Factors and Methodological Rigor:</w:t>
      </w:r>
    </w:p>
    <w:p w14:paraId="7DCE2078" w14:textId="1FBF6C42" w:rsidR="0050145B" w:rsidRDefault="0050145B" w:rsidP="008F108C">
      <w:pPr>
        <w:pStyle w:val="NormalWeb"/>
        <w:spacing w:line="360" w:lineRule="auto"/>
        <w:ind w:firstLine="720"/>
      </w:pPr>
      <w:r>
        <w:t>Beyond algorithmic design, factors such as hardware specifications (CPU speed, memory capacity) and network latency in distributed systems can markedly affect performance. Although our experiments were executed on a single system with consistent conditions, a more rigorous methodology would involve repeated trials, statistical analysis (e.g., calculating standard deviations and confidence intervals), and benchmarking across diverse hardware environments. Incorporating these quantitative analyses would enhance the reliability and reproducibility of the performance evaluation.</w:t>
      </w:r>
    </w:p>
    <w:p w14:paraId="1895BF29" w14:textId="77777777" w:rsidR="00BD2AB9" w:rsidRDefault="00BC6C23" w:rsidP="00816595">
      <w:pPr>
        <w:pStyle w:val="Heading3"/>
        <w:spacing w:line="360" w:lineRule="auto"/>
        <w:jc w:val="center"/>
      </w:pPr>
      <w:r w:rsidRPr="00BC6C23">
        <w:t>External Factors:</w:t>
      </w:r>
    </w:p>
    <w:p w14:paraId="51462C12" w14:textId="2525074C" w:rsidR="00BC6C23" w:rsidRPr="00BC6C23" w:rsidRDefault="00BC6C23" w:rsidP="008F108C">
      <w:pPr>
        <w:spacing w:before="100" w:beforeAutospacing="1" w:after="100" w:afterAutospacing="1" w:line="360" w:lineRule="auto"/>
        <w:ind w:firstLine="720"/>
      </w:pPr>
      <w:r w:rsidRPr="00BC6C23">
        <w:t xml:space="preserve">Several external factors influence the lower bound performance of this solution. Database size is paramount; as the number of records increases, the linear search’s O(n) time complexity may lead to longer search times. Additionally, hardware limitations </w:t>
      </w:r>
      <w:r w:rsidRPr="00BC6C23">
        <w:lastRenderedPageBreak/>
        <w:t>(CPU speed and memory), network latency in distributed systems, and concurrent database access can all impact performance.</w:t>
      </w:r>
    </w:p>
    <w:p w14:paraId="0C158E73" w14:textId="77777777" w:rsidR="00BC6C23" w:rsidRPr="00BC6C23" w:rsidRDefault="00BC6C23" w:rsidP="00816595">
      <w:pPr>
        <w:pStyle w:val="Heading2"/>
        <w:spacing w:line="360" w:lineRule="auto"/>
        <w:jc w:val="center"/>
      </w:pPr>
      <w:r w:rsidRPr="00BC6C23">
        <w:t>Additional Content</w:t>
      </w:r>
    </w:p>
    <w:p w14:paraId="578624B4" w14:textId="77777777" w:rsidR="00BD2AB9" w:rsidRDefault="00BC6C23" w:rsidP="008F108C">
      <w:pPr>
        <w:pStyle w:val="Heading3"/>
        <w:spacing w:line="360" w:lineRule="auto"/>
      </w:pPr>
      <w:r w:rsidRPr="00BC6C23">
        <w:t>Obstacles Faced:</w:t>
      </w:r>
    </w:p>
    <w:p w14:paraId="32069870" w14:textId="1C30AC1E" w:rsidR="00BC6C23" w:rsidRPr="00BC6C23" w:rsidRDefault="00856C95" w:rsidP="008F108C">
      <w:pPr>
        <w:spacing w:before="100" w:beforeAutospacing="1" w:after="100" w:afterAutospacing="1" w:line="360" w:lineRule="auto"/>
        <w:ind w:firstLine="720"/>
      </w:pPr>
      <w:r w:rsidRPr="00856C95">
        <w:t>Debugging edge cases—such as handling multiple occurrences of the target or its complete absence—proved challenging. Careful management of iteration boundaries and condition checks was necessary to ensure consistent behavior across all scenarios. These challenges highlighted the importance of comprehensive test case design and robust error handling.</w:t>
      </w:r>
    </w:p>
    <w:p w14:paraId="6F02F852" w14:textId="77777777" w:rsidR="00BD2AB9" w:rsidRDefault="00BC6C23" w:rsidP="008F108C">
      <w:pPr>
        <w:pStyle w:val="Heading3"/>
        <w:spacing w:line="360" w:lineRule="auto"/>
      </w:pPr>
      <w:r w:rsidRPr="00BC6C23">
        <w:t>Skills Acquired:</w:t>
      </w:r>
    </w:p>
    <w:p w14:paraId="4212BF2E" w14:textId="1EEC08C5" w:rsidR="00BC6C23" w:rsidRPr="00BC6C23" w:rsidRDefault="00BE620A" w:rsidP="008F108C">
      <w:pPr>
        <w:spacing w:before="100" w:beforeAutospacing="1" w:after="100" w:afterAutospacing="1" w:line="360" w:lineRule="auto"/>
        <w:ind w:firstLine="720"/>
      </w:pPr>
      <w:r w:rsidRPr="00BE620A">
        <w:t>This project enhanced my understanding of algorithm design and complexity analysis. I developed skills in constructing controlled experiments, benchmarking runtime performance, and critically evaluating algorithmic trade-offs. These insights are invaluable for addressing more complex challenges in software development and systems optimization.</w:t>
      </w:r>
    </w:p>
    <w:p w14:paraId="3388C828" w14:textId="77777777" w:rsidR="00856C95" w:rsidRDefault="00BC6C23" w:rsidP="008F108C">
      <w:pPr>
        <w:pStyle w:val="Heading3"/>
        <w:spacing w:line="360" w:lineRule="auto"/>
      </w:pPr>
      <w:r w:rsidRPr="00BC6C23">
        <w:t>Screenshots:</w:t>
      </w:r>
    </w:p>
    <w:p w14:paraId="643D0DEB" w14:textId="3504ACF5" w:rsidR="00BC6C23" w:rsidRPr="00BC6C23" w:rsidRDefault="00BC6C23" w:rsidP="008F108C">
      <w:pPr>
        <w:spacing w:before="100" w:beforeAutospacing="1" w:after="100" w:afterAutospacing="1" w:line="360" w:lineRule="auto"/>
        <w:ind w:firstLine="720"/>
      </w:pPr>
      <w:r w:rsidRPr="00BC6C23">
        <w:t xml:space="preserve">Below </w:t>
      </w:r>
      <w:r w:rsidR="008F108C">
        <w:t>(Appendix A)</w:t>
      </w:r>
      <w:r w:rsidR="008F108C">
        <w:t xml:space="preserve"> </w:t>
      </w:r>
      <w:r w:rsidRPr="00BC6C23">
        <w:t>is a screenshot of the program’s execution, demonstrating outputs across various test cases.</w:t>
      </w:r>
      <w:r w:rsidRPr="00BC6C23">
        <w:br/>
      </w:r>
    </w:p>
    <w:p w14:paraId="06CDE8BA" w14:textId="77777777" w:rsidR="008C6D8E" w:rsidRDefault="00BC6C23" w:rsidP="00816595">
      <w:pPr>
        <w:pStyle w:val="Heading2"/>
        <w:spacing w:line="360" w:lineRule="auto"/>
        <w:jc w:val="center"/>
      </w:pPr>
      <w:r w:rsidRPr="00BC6C23">
        <w:t>Conclusion</w:t>
      </w:r>
    </w:p>
    <w:p w14:paraId="655B8D4C" w14:textId="19654AC8" w:rsidR="00CA6D0D" w:rsidRPr="00CA6D0D" w:rsidRDefault="00545313" w:rsidP="008F108C">
      <w:pPr>
        <w:spacing w:before="100" w:beforeAutospacing="1" w:after="100" w:afterAutospacing="1" w:line="360" w:lineRule="auto"/>
        <w:ind w:firstLine="720"/>
      </w:pPr>
      <w:r w:rsidRPr="00545313">
        <w:t xml:space="preserve">While linear search is not the most efficient algorithm for large-scale applications, its simplicity and direct applicability make it a valuable tool for smaller, unsorted datasets. This analysis, enriched by theoretical derivations, methodological considerations, and a comparative evaluation against alternative methods, illustrates both the strengths and limitations of linear search. Future research should incorporate more </w:t>
      </w:r>
      <w:r w:rsidRPr="00545313">
        <w:lastRenderedPageBreak/>
        <w:t>rigorous statistical benchmarking and explore advanced data structures to optimize performance in dynamic online environments.</w:t>
      </w:r>
    </w:p>
    <w:p w14:paraId="3357C59E" w14:textId="6728DF55" w:rsidR="00BA5C2F" w:rsidRDefault="00BA5C2F" w:rsidP="00BA5C2F">
      <w:pPr>
        <w:spacing w:line="360" w:lineRule="auto"/>
        <w:ind w:firstLine="720"/>
      </w:pPr>
    </w:p>
    <w:p w14:paraId="7491A2E8" w14:textId="074DF81A" w:rsidR="006A06D2" w:rsidRPr="00110517" w:rsidRDefault="006A06D2" w:rsidP="0012352F">
      <w:pPr>
        <w:pStyle w:val="NormalWeb"/>
        <w:spacing w:line="360" w:lineRule="auto"/>
      </w:pPr>
      <w:r>
        <w:br w:type="page"/>
      </w:r>
    </w:p>
    <w:p w14:paraId="5C196311" w14:textId="60D20834" w:rsidR="00CD42C0" w:rsidRDefault="00D57B44" w:rsidP="00895A3D">
      <w:pPr>
        <w:pStyle w:val="Heading1"/>
        <w:jc w:val="center"/>
      </w:pPr>
      <w:r>
        <w:lastRenderedPageBreak/>
        <w:t>References</w:t>
      </w:r>
    </w:p>
    <w:p w14:paraId="42FCD81D" w14:textId="77777777" w:rsidR="00EA375D" w:rsidRPr="00EA375D" w:rsidRDefault="00EA375D" w:rsidP="00EA375D">
      <w:pPr>
        <w:spacing w:after="200" w:line="276" w:lineRule="auto"/>
        <w:ind w:left="720" w:hanging="720"/>
      </w:pPr>
      <w:r w:rsidRPr="00EA375D">
        <w:t xml:space="preserve">Andersson, A., &amp; Nilsson, M. (2007). On the computational complexity of search algorithms. </w:t>
      </w:r>
      <w:r w:rsidRPr="00EA375D">
        <w:rPr>
          <w:i/>
          <w:iCs/>
        </w:rPr>
        <w:t>Journal of Computer and System Sciences, 73</w:t>
      </w:r>
      <w:r w:rsidRPr="00EA375D">
        <w:t>(1), 1–17.</w:t>
      </w:r>
    </w:p>
    <w:p w14:paraId="78FBA5CD" w14:textId="77777777" w:rsidR="00EA375D" w:rsidRPr="00EA375D" w:rsidRDefault="00EA375D" w:rsidP="00EA375D">
      <w:pPr>
        <w:spacing w:after="200" w:line="276" w:lineRule="auto"/>
        <w:ind w:left="720" w:hanging="720"/>
      </w:pPr>
      <w:proofErr w:type="spellStart"/>
      <w:r w:rsidRPr="00EA375D">
        <w:t>Cormen</w:t>
      </w:r>
      <w:proofErr w:type="spellEnd"/>
      <w:r w:rsidRPr="00EA375D">
        <w:t xml:space="preserve">, T. H., </w:t>
      </w:r>
      <w:proofErr w:type="spellStart"/>
      <w:r w:rsidRPr="00EA375D">
        <w:t>Leiserson</w:t>
      </w:r>
      <w:proofErr w:type="spellEnd"/>
      <w:r w:rsidRPr="00EA375D">
        <w:t xml:space="preserve">, C. E., Rivest, R. L., &amp; Stein, C. (2009). </w:t>
      </w:r>
      <w:r w:rsidRPr="00EA375D">
        <w:rPr>
          <w:i/>
          <w:iCs/>
        </w:rPr>
        <w:t>Introduction to algorithms</w:t>
      </w:r>
      <w:r w:rsidRPr="00EA375D">
        <w:t xml:space="preserve"> (3rd ed.). MIT Press.</w:t>
      </w:r>
    </w:p>
    <w:p w14:paraId="7C8A0C3A" w14:textId="77777777" w:rsidR="00634B27" w:rsidRDefault="00634B27">
      <w:pPr>
        <w:spacing w:after="200" w:line="276" w:lineRule="auto"/>
      </w:pPr>
      <w:r>
        <w:br w:type="page"/>
      </w:r>
    </w:p>
    <w:p w14:paraId="2743A4CF" w14:textId="1587285B" w:rsidR="00634B27" w:rsidRDefault="00634B27" w:rsidP="00634B27">
      <w:pPr>
        <w:pStyle w:val="Heading1"/>
        <w:jc w:val="center"/>
      </w:pPr>
      <w:r>
        <w:lastRenderedPageBreak/>
        <w:t>Appendix A</w:t>
      </w:r>
    </w:p>
    <w:p w14:paraId="62EF2D05" w14:textId="77777777" w:rsidR="00634B27" w:rsidRPr="00634B27" w:rsidRDefault="00634B27" w:rsidP="00634B27"/>
    <w:p w14:paraId="300BE85B" w14:textId="336E8F29" w:rsidR="00937E7D" w:rsidRDefault="006E7B97" w:rsidP="000F7F53">
      <w:pPr>
        <w:ind w:left="720" w:hanging="720"/>
      </w:pPr>
      <w:r w:rsidRPr="006E7B97">
        <w:drawing>
          <wp:inline distT="0" distB="0" distL="0" distR="0" wp14:anchorId="3376F242" wp14:editId="4403416F">
            <wp:extent cx="5486400" cy="2038985"/>
            <wp:effectExtent l="0" t="0" r="0" b="5715"/>
            <wp:docPr id="1" name="Picture 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rectangle with white dots&#10;&#10;Description automatically generated"/>
                    <pic:cNvPicPr/>
                  </pic:nvPicPr>
                  <pic:blipFill rotWithShape="1">
                    <a:blip r:embed="rId8"/>
                    <a:srcRect r="54927"/>
                    <a:stretch/>
                  </pic:blipFill>
                  <pic:spPr bwMode="auto">
                    <a:xfrm>
                      <a:off x="0" y="0"/>
                      <a:ext cx="5607917" cy="2084146"/>
                    </a:xfrm>
                    <a:prstGeom prst="rect">
                      <a:avLst/>
                    </a:prstGeom>
                    <a:ln>
                      <a:noFill/>
                    </a:ln>
                    <a:extLst>
                      <a:ext uri="{53640926-AAD7-44D8-BBD7-CCE9431645EC}">
                        <a14:shadowObscured xmlns:a14="http://schemas.microsoft.com/office/drawing/2010/main"/>
                      </a:ext>
                    </a:extLst>
                  </pic:spPr>
                </pic:pic>
              </a:graphicData>
            </a:graphic>
          </wp:inline>
        </w:drawing>
      </w:r>
    </w:p>
    <w:p w14:paraId="5B09B7E5" w14:textId="1EE0C5CD" w:rsidR="0021143D" w:rsidRPr="009378B0" w:rsidRDefault="0021143D" w:rsidP="000F7F53">
      <w:pPr>
        <w:ind w:left="720" w:hanging="720"/>
      </w:pPr>
      <w:r w:rsidRPr="00BC6C23">
        <w:rPr>
          <w:i/>
          <w:iCs/>
        </w:rPr>
        <w:t>Figure 1. Program output displaying target found at different positions and handling of missing targets.</w:t>
      </w:r>
    </w:p>
    <w:sectPr w:rsidR="0021143D" w:rsidRPr="009378B0" w:rsidSect="00034616">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A131D" w14:textId="77777777" w:rsidR="00860C41" w:rsidRDefault="00860C41" w:rsidP="00AE2579">
      <w:r>
        <w:separator/>
      </w:r>
    </w:p>
  </w:endnote>
  <w:endnote w:type="continuationSeparator" w:id="0">
    <w:p w14:paraId="004FE62C" w14:textId="77777777" w:rsidR="00860C41" w:rsidRDefault="00860C41" w:rsidP="00AE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3B53E" w14:textId="77777777" w:rsidR="00860C41" w:rsidRDefault="00860C41" w:rsidP="00AE2579">
      <w:r>
        <w:separator/>
      </w:r>
    </w:p>
  </w:footnote>
  <w:footnote w:type="continuationSeparator" w:id="0">
    <w:p w14:paraId="4AE03B0C" w14:textId="77777777" w:rsidR="00860C41" w:rsidRDefault="00860C41" w:rsidP="00AE2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8525942"/>
      <w:docPartObj>
        <w:docPartGallery w:val="Page Numbers (Top of Page)"/>
        <w:docPartUnique/>
      </w:docPartObj>
    </w:sdtPr>
    <w:sdtEndPr>
      <w:rPr>
        <w:rStyle w:val="PageNumber"/>
      </w:rPr>
    </w:sdtEndPr>
    <w:sdtContent>
      <w:p w14:paraId="29591E9F" w14:textId="0AED678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4EA331" w14:textId="77777777" w:rsidR="00AE2579" w:rsidRDefault="00AE2579" w:rsidP="00DB2F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427731"/>
      <w:docPartObj>
        <w:docPartGallery w:val="Page Numbers (Top of Page)"/>
        <w:docPartUnique/>
      </w:docPartObj>
    </w:sdtPr>
    <w:sdtEndPr>
      <w:rPr>
        <w:rStyle w:val="PageNumber"/>
      </w:rPr>
    </w:sdtEndPr>
    <w:sdtContent>
      <w:p w14:paraId="3638C8AD" w14:textId="619361E5" w:rsidR="00DB2F9C" w:rsidRDefault="00DB2F9C" w:rsidP="00FF7C7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F6D0E2" w14:textId="59A59A15" w:rsidR="00AE2579" w:rsidRDefault="00AE2579" w:rsidP="00DB2F9C">
    <w:pPr>
      <w:tabs>
        <w:tab w:val="right"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A1C4F9E"/>
    <w:multiLevelType w:val="multilevel"/>
    <w:tmpl w:val="6784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9610B"/>
    <w:multiLevelType w:val="multilevel"/>
    <w:tmpl w:val="4A32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D7BF4"/>
    <w:multiLevelType w:val="multilevel"/>
    <w:tmpl w:val="36D4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A45B5"/>
    <w:multiLevelType w:val="multilevel"/>
    <w:tmpl w:val="CE74B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C06B3"/>
    <w:multiLevelType w:val="multilevel"/>
    <w:tmpl w:val="86806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A153B1"/>
    <w:multiLevelType w:val="multilevel"/>
    <w:tmpl w:val="C8F6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BA1CAE"/>
    <w:multiLevelType w:val="multilevel"/>
    <w:tmpl w:val="F046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9"/>
  </w:num>
  <w:num w:numId="12">
    <w:abstractNumId w:val="10"/>
  </w:num>
  <w:num w:numId="13">
    <w:abstractNumId w:val="12"/>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6C31"/>
    <w:rsid w:val="00012010"/>
    <w:rsid w:val="00015033"/>
    <w:rsid w:val="0001754A"/>
    <w:rsid w:val="00017C13"/>
    <w:rsid w:val="00025AD8"/>
    <w:rsid w:val="000272CC"/>
    <w:rsid w:val="00034616"/>
    <w:rsid w:val="0006063C"/>
    <w:rsid w:val="000704A5"/>
    <w:rsid w:val="000748B6"/>
    <w:rsid w:val="00080727"/>
    <w:rsid w:val="000E766B"/>
    <w:rsid w:val="000F6881"/>
    <w:rsid w:val="000F7F53"/>
    <w:rsid w:val="00110517"/>
    <w:rsid w:val="0012352F"/>
    <w:rsid w:val="001256C8"/>
    <w:rsid w:val="00136FAC"/>
    <w:rsid w:val="00137EEC"/>
    <w:rsid w:val="001400F9"/>
    <w:rsid w:val="0015074B"/>
    <w:rsid w:val="001539F8"/>
    <w:rsid w:val="00156D05"/>
    <w:rsid w:val="00175580"/>
    <w:rsid w:val="00181686"/>
    <w:rsid w:val="0019040E"/>
    <w:rsid w:val="001D2068"/>
    <w:rsid w:val="00205B2B"/>
    <w:rsid w:val="00210527"/>
    <w:rsid w:val="0021143D"/>
    <w:rsid w:val="002171BE"/>
    <w:rsid w:val="00222A75"/>
    <w:rsid w:val="00226B38"/>
    <w:rsid w:val="002826C1"/>
    <w:rsid w:val="002949C9"/>
    <w:rsid w:val="0029639D"/>
    <w:rsid w:val="002A16D9"/>
    <w:rsid w:val="002B03E4"/>
    <w:rsid w:val="002C5D15"/>
    <w:rsid w:val="002F7311"/>
    <w:rsid w:val="00326F90"/>
    <w:rsid w:val="00330242"/>
    <w:rsid w:val="003407EB"/>
    <w:rsid w:val="00355DE0"/>
    <w:rsid w:val="003724F9"/>
    <w:rsid w:val="003971A8"/>
    <w:rsid w:val="003A439A"/>
    <w:rsid w:val="00422AAA"/>
    <w:rsid w:val="004337ED"/>
    <w:rsid w:val="00480693"/>
    <w:rsid w:val="00483CFA"/>
    <w:rsid w:val="00487457"/>
    <w:rsid w:val="0049437B"/>
    <w:rsid w:val="004C7445"/>
    <w:rsid w:val="004D35B8"/>
    <w:rsid w:val="0050145B"/>
    <w:rsid w:val="00515256"/>
    <w:rsid w:val="005163B5"/>
    <w:rsid w:val="00523115"/>
    <w:rsid w:val="00541D7A"/>
    <w:rsid w:val="00545313"/>
    <w:rsid w:val="00566627"/>
    <w:rsid w:val="005674DD"/>
    <w:rsid w:val="00574724"/>
    <w:rsid w:val="00576F39"/>
    <w:rsid w:val="00595E2C"/>
    <w:rsid w:val="005A559E"/>
    <w:rsid w:val="005C2229"/>
    <w:rsid w:val="005D472E"/>
    <w:rsid w:val="00625E73"/>
    <w:rsid w:val="00633795"/>
    <w:rsid w:val="00634B27"/>
    <w:rsid w:val="00646442"/>
    <w:rsid w:val="006542EB"/>
    <w:rsid w:val="006600C3"/>
    <w:rsid w:val="00672D75"/>
    <w:rsid w:val="00680545"/>
    <w:rsid w:val="00682C3D"/>
    <w:rsid w:val="00683A12"/>
    <w:rsid w:val="006929AE"/>
    <w:rsid w:val="006A06D2"/>
    <w:rsid w:val="006B1D46"/>
    <w:rsid w:val="006B49E2"/>
    <w:rsid w:val="006E7B97"/>
    <w:rsid w:val="006F2D0F"/>
    <w:rsid w:val="006F3263"/>
    <w:rsid w:val="006F5090"/>
    <w:rsid w:val="007451B5"/>
    <w:rsid w:val="00747686"/>
    <w:rsid w:val="00747DFA"/>
    <w:rsid w:val="00761AA6"/>
    <w:rsid w:val="0076284B"/>
    <w:rsid w:val="00775533"/>
    <w:rsid w:val="007907A9"/>
    <w:rsid w:val="007A2CFD"/>
    <w:rsid w:val="007C25DF"/>
    <w:rsid w:val="007D655F"/>
    <w:rsid w:val="007F6FA0"/>
    <w:rsid w:val="007F76AE"/>
    <w:rsid w:val="00802840"/>
    <w:rsid w:val="00816595"/>
    <w:rsid w:val="00856C95"/>
    <w:rsid w:val="00860C41"/>
    <w:rsid w:val="008673B3"/>
    <w:rsid w:val="00895A3D"/>
    <w:rsid w:val="008C1F4C"/>
    <w:rsid w:val="008C5F7E"/>
    <w:rsid w:val="008C61F8"/>
    <w:rsid w:val="008C6D8E"/>
    <w:rsid w:val="008E1C27"/>
    <w:rsid w:val="008E5CE1"/>
    <w:rsid w:val="008F108C"/>
    <w:rsid w:val="009069C5"/>
    <w:rsid w:val="00911BB5"/>
    <w:rsid w:val="00915697"/>
    <w:rsid w:val="00916CF0"/>
    <w:rsid w:val="00935CED"/>
    <w:rsid w:val="009378B0"/>
    <w:rsid w:val="00937E55"/>
    <w:rsid w:val="00937E7D"/>
    <w:rsid w:val="00944AB3"/>
    <w:rsid w:val="0098045F"/>
    <w:rsid w:val="00981E04"/>
    <w:rsid w:val="009A4DF1"/>
    <w:rsid w:val="009B393E"/>
    <w:rsid w:val="009C0CD3"/>
    <w:rsid w:val="009F5014"/>
    <w:rsid w:val="009F552A"/>
    <w:rsid w:val="00A006E7"/>
    <w:rsid w:val="00A209D3"/>
    <w:rsid w:val="00A2245E"/>
    <w:rsid w:val="00A279DE"/>
    <w:rsid w:val="00A3514E"/>
    <w:rsid w:val="00A37230"/>
    <w:rsid w:val="00A41216"/>
    <w:rsid w:val="00A8753F"/>
    <w:rsid w:val="00A97244"/>
    <w:rsid w:val="00AA0035"/>
    <w:rsid w:val="00AA1D8D"/>
    <w:rsid w:val="00AB6340"/>
    <w:rsid w:val="00AE2579"/>
    <w:rsid w:val="00AE4671"/>
    <w:rsid w:val="00AE5698"/>
    <w:rsid w:val="00AF03F2"/>
    <w:rsid w:val="00B137E3"/>
    <w:rsid w:val="00B26391"/>
    <w:rsid w:val="00B3506C"/>
    <w:rsid w:val="00B47730"/>
    <w:rsid w:val="00B76450"/>
    <w:rsid w:val="00B76D7E"/>
    <w:rsid w:val="00BA4FCF"/>
    <w:rsid w:val="00BA5C2F"/>
    <w:rsid w:val="00BB31AD"/>
    <w:rsid w:val="00BC6C23"/>
    <w:rsid w:val="00BD2AB9"/>
    <w:rsid w:val="00BD589F"/>
    <w:rsid w:val="00BD6FB6"/>
    <w:rsid w:val="00BE620A"/>
    <w:rsid w:val="00C0217A"/>
    <w:rsid w:val="00C214C0"/>
    <w:rsid w:val="00C36D8B"/>
    <w:rsid w:val="00C431F9"/>
    <w:rsid w:val="00C60F53"/>
    <w:rsid w:val="00C76C2A"/>
    <w:rsid w:val="00C82D68"/>
    <w:rsid w:val="00CA6D0D"/>
    <w:rsid w:val="00CB0664"/>
    <w:rsid w:val="00CB59D5"/>
    <w:rsid w:val="00CD42C0"/>
    <w:rsid w:val="00CE0EAE"/>
    <w:rsid w:val="00CF76D4"/>
    <w:rsid w:val="00D0311B"/>
    <w:rsid w:val="00D10B45"/>
    <w:rsid w:val="00D1325D"/>
    <w:rsid w:val="00D15740"/>
    <w:rsid w:val="00D21A54"/>
    <w:rsid w:val="00D3693C"/>
    <w:rsid w:val="00D42158"/>
    <w:rsid w:val="00D47B25"/>
    <w:rsid w:val="00D50678"/>
    <w:rsid w:val="00D57B44"/>
    <w:rsid w:val="00D603AB"/>
    <w:rsid w:val="00D6519F"/>
    <w:rsid w:val="00D715AF"/>
    <w:rsid w:val="00D802F2"/>
    <w:rsid w:val="00D9000F"/>
    <w:rsid w:val="00D9285F"/>
    <w:rsid w:val="00D933C7"/>
    <w:rsid w:val="00D93DB2"/>
    <w:rsid w:val="00DB2F9C"/>
    <w:rsid w:val="00DB7598"/>
    <w:rsid w:val="00DD1EA5"/>
    <w:rsid w:val="00DD637A"/>
    <w:rsid w:val="00E62E08"/>
    <w:rsid w:val="00E70F82"/>
    <w:rsid w:val="00E77FEE"/>
    <w:rsid w:val="00EA375D"/>
    <w:rsid w:val="00EC08A5"/>
    <w:rsid w:val="00ED44FD"/>
    <w:rsid w:val="00ED7C2A"/>
    <w:rsid w:val="00EE65AC"/>
    <w:rsid w:val="00F069EE"/>
    <w:rsid w:val="00F10C77"/>
    <w:rsid w:val="00F1285A"/>
    <w:rsid w:val="00F22DC2"/>
    <w:rsid w:val="00F2653F"/>
    <w:rsid w:val="00F6155B"/>
    <w:rsid w:val="00F61B06"/>
    <w:rsid w:val="00F62554"/>
    <w:rsid w:val="00F950B2"/>
    <w:rsid w:val="00FA62CC"/>
    <w:rsid w:val="00FC59A9"/>
    <w:rsid w:val="00FC693F"/>
    <w:rsid w:val="00FD402D"/>
    <w:rsid w:val="00FD7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7C46758-05BC-8C4A-9952-37E019FC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D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DB2F9C"/>
  </w:style>
  <w:style w:type="paragraph" w:styleId="NormalWeb">
    <w:name w:val="Normal (Web)"/>
    <w:basedOn w:val="Normal"/>
    <w:uiPriority w:val="99"/>
    <w:unhideWhenUsed/>
    <w:rsid w:val="00A279DE"/>
    <w:pPr>
      <w:spacing w:before="100" w:beforeAutospacing="1" w:after="100" w:afterAutospacing="1"/>
    </w:pPr>
  </w:style>
  <w:style w:type="character" w:styleId="Hyperlink">
    <w:name w:val="Hyperlink"/>
    <w:basedOn w:val="DefaultParagraphFont"/>
    <w:uiPriority w:val="99"/>
    <w:unhideWhenUsed/>
    <w:rsid w:val="00480693"/>
    <w:rPr>
      <w:color w:val="0000FF" w:themeColor="hyperlink"/>
      <w:u w:val="single"/>
    </w:rPr>
  </w:style>
  <w:style w:type="character" w:styleId="UnresolvedMention">
    <w:name w:val="Unresolved Mention"/>
    <w:basedOn w:val="DefaultParagraphFont"/>
    <w:uiPriority w:val="99"/>
    <w:semiHidden/>
    <w:unhideWhenUsed/>
    <w:rsid w:val="00480693"/>
    <w:rPr>
      <w:color w:val="605E5C"/>
      <w:shd w:val="clear" w:color="auto" w:fill="E1DFDD"/>
    </w:rPr>
  </w:style>
  <w:style w:type="character" w:customStyle="1" w:styleId="truncate">
    <w:name w:val="truncate"/>
    <w:basedOn w:val="DefaultParagraphFont"/>
    <w:rsid w:val="00110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73">
      <w:bodyDiv w:val="1"/>
      <w:marLeft w:val="0"/>
      <w:marRight w:val="0"/>
      <w:marTop w:val="0"/>
      <w:marBottom w:val="0"/>
      <w:divBdr>
        <w:top w:val="none" w:sz="0" w:space="0" w:color="auto"/>
        <w:left w:val="none" w:sz="0" w:space="0" w:color="auto"/>
        <w:bottom w:val="none" w:sz="0" w:space="0" w:color="auto"/>
        <w:right w:val="none" w:sz="0" w:space="0" w:color="auto"/>
      </w:divBdr>
      <w:divsChild>
        <w:div w:id="772632724">
          <w:marLeft w:val="0"/>
          <w:marRight w:val="0"/>
          <w:marTop w:val="0"/>
          <w:marBottom w:val="0"/>
          <w:divBdr>
            <w:top w:val="none" w:sz="0" w:space="0" w:color="auto"/>
            <w:left w:val="none" w:sz="0" w:space="0" w:color="auto"/>
            <w:bottom w:val="none" w:sz="0" w:space="0" w:color="auto"/>
            <w:right w:val="none" w:sz="0" w:space="0" w:color="auto"/>
          </w:divBdr>
        </w:div>
      </w:divsChild>
    </w:div>
    <w:div w:id="3485296">
      <w:bodyDiv w:val="1"/>
      <w:marLeft w:val="0"/>
      <w:marRight w:val="0"/>
      <w:marTop w:val="0"/>
      <w:marBottom w:val="0"/>
      <w:divBdr>
        <w:top w:val="none" w:sz="0" w:space="0" w:color="auto"/>
        <w:left w:val="none" w:sz="0" w:space="0" w:color="auto"/>
        <w:bottom w:val="none" w:sz="0" w:space="0" w:color="auto"/>
        <w:right w:val="none" w:sz="0" w:space="0" w:color="auto"/>
      </w:divBdr>
      <w:divsChild>
        <w:div w:id="1694383655">
          <w:marLeft w:val="-720"/>
          <w:marRight w:val="0"/>
          <w:marTop w:val="0"/>
          <w:marBottom w:val="0"/>
          <w:divBdr>
            <w:top w:val="none" w:sz="0" w:space="0" w:color="auto"/>
            <w:left w:val="none" w:sz="0" w:space="0" w:color="auto"/>
            <w:bottom w:val="none" w:sz="0" w:space="0" w:color="auto"/>
            <w:right w:val="none" w:sz="0" w:space="0" w:color="auto"/>
          </w:divBdr>
        </w:div>
      </w:divsChild>
    </w:div>
    <w:div w:id="32506129">
      <w:bodyDiv w:val="1"/>
      <w:marLeft w:val="0"/>
      <w:marRight w:val="0"/>
      <w:marTop w:val="0"/>
      <w:marBottom w:val="0"/>
      <w:divBdr>
        <w:top w:val="none" w:sz="0" w:space="0" w:color="auto"/>
        <w:left w:val="none" w:sz="0" w:space="0" w:color="auto"/>
        <w:bottom w:val="none" w:sz="0" w:space="0" w:color="auto"/>
        <w:right w:val="none" w:sz="0" w:space="0" w:color="auto"/>
      </w:divBdr>
    </w:div>
    <w:div w:id="47923186">
      <w:bodyDiv w:val="1"/>
      <w:marLeft w:val="0"/>
      <w:marRight w:val="0"/>
      <w:marTop w:val="0"/>
      <w:marBottom w:val="0"/>
      <w:divBdr>
        <w:top w:val="none" w:sz="0" w:space="0" w:color="auto"/>
        <w:left w:val="none" w:sz="0" w:space="0" w:color="auto"/>
        <w:bottom w:val="none" w:sz="0" w:space="0" w:color="auto"/>
        <w:right w:val="none" w:sz="0" w:space="0" w:color="auto"/>
      </w:divBdr>
    </w:div>
    <w:div w:id="55473491">
      <w:bodyDiv w:val="1"/>
      <w:marLeft w:val="0"/>
      <w:marRight w:val="0"/>
      <w:marTop w:val="0"/>
      <w:marBottom w:val="0"/>
      <w:divBdr>
        <w:top w:val="none" w:sz="0" w:space="0" w:color="auto"/>
        <w:left w:val="none" w:sz="0" w:space="0" w:color="auto"/>
        <w:bottom w:val="none" w:sz="0" w:space="0" w:color="auto"/>
        <w:right w:val="none" w:sz="0" w:space="0" w:color="auto"/>
      </w:divBdr>
    </w:div>
    <w:div w:id="65107515">
      <w:bodyDiv w:val="1"/>
      <w:marLeft w:val="0"/>
      <w:marRight w:val="0"/>
      <w:marTop w:val="0"/>
      <w:marBottom w:val="0"/>
      <w:divBdr>
        <w:top w:val="none" w:sz="0" w:space="0" w:color="auto"/>
        <w:left w:val="none" w:sz="0" w:space="0" w:color="auto"/>
        <w:bottom w:val="none" w:sz="0" w:space="0" w:color="auto"/>
        <w:right w:val="none" w:sz="0" w:space="0" w:color="auto"/>
      </w:divBdr>
    </w:div>
    <w:div w:id="78986195">
      <w:bodyDiv w:val="1"/>
      <w:marLeft w:val="0"/>
      <w:marRight w:val="0"/>
      <w:marTop w:val="0"/>
      <w:marBottom w:val="0"/>
      <w:divBdr>
        <w:top w:val="none" w:sz="0" w:space="0" w:color="auto"/>
        <w:left w:val="none" w:sz="0" w:space="0" w:color="auto"/>
        <w:bottom w:val="none" w:sz="0" w:space="0" w:color="auto"/>
        <w:right w:val="none" w:sz="0" w:space="0" w:color="auto"/>
      </w:divBdr>
    </w:div>
    <w:div w:id="142624279">
      <w:bodyDiv w:val="1"/>
      <w:marLeft w:val="0"/>
      <w:marRight w:val="0"/>
      <w:marTop w:val="0"/>
      <w:marBottom w:val="0"/>
      <w:divBdr>
        <w:top w:val="none" w:sz="0" w:space="0" w:color="auto"/>
        <w:left w:val="none" w:sz="0" w:space="0" w:color="auto"/>
        <w:bottom w:val="none" w:sz="0" w:space="0" w:color="auto"/>
        <w:right w:val="none" w:sz="0" w:space="0" w:color="auto"/>
      </w:divBdr>
    </w:div>
    <w:div w:id="189684853">
      <w:bodyDiv w:val="1"/>
      <w:marLeft w:val="0"/>
      <w:marRight w:val="0"/>
      <w:marTop w:val="0"/>
      <w:marBottom w:val="0"/>
      <w:divBdr>
        <w:top w:val="none" w:sz="0" w:space="0" w:color="auto"/>
        <w:left w:val="none" w:sz="0" w:space="0" w:color="auto"/>
        <w:bottom w:val="none" w:sz="0" w:space="0" w:color="auto"/>
        <w:right w:val="none" w:sz="0" w:space="0" w:color="auto"/>
      </w:divBdr>
      <w:divsChild>
        <w:div w:id="1685010493">
          <w:marLeft w:val="-720"/>
          <w:marRight w:val="0"/>
          <w:marTop w:val="0"/>
          <w:marBottom w:val="0"/>
          <w:divBdr>
            <w:top w:val="none" w:sz="0" w:space="0" w:color="auto"/>
            <w:left w:val="none" w:sz="0" w:space="0" w:color="auto"/>
            <w:bottom w:val="none" w:sz="0" w:space="0" w:color="auto"/>
            <w:right w:val="none" w:sz="0" w:space="0" w:color="auto"/>
          </w:divBdr>
        </w:div>
      </w:divsChild>
    </w:div>
    <w:div w:id="273831713">
      <w:bodyDiv w:val="1"/>
      <w:marLeft w:val="0"/>
      <w:marRight w:val="0"/>
      <w:marTop w:val="0"/>
      <w:marBottom w:val="0"/>
      <w:divBdr>
        <w:top w:val="none" w:sz="0" w:space="0" w:color="auto"/>
        <w:left w:val="none" w:sz="0" w:space="0" w:color="auto"/>
        <w:bottom w:val="none" w:sz="0" w:space="0" w:color="auto"/>
        <w:right w:val="none" w:sz="0" w:space="0" w:color="auto"/>
      </w:divBdr>
    </w:div>
    <w:div w:id="292639250">
      <w:bodyDiv w:val="1"/>
      <w:marLeft w:val="0"/>
      <w:marRight w:val="0"/>
      <w:marTop w:val="0"/>
      <w:marBottom w:val="0"/>
      <w:divBdr>
        <w:top w:val="none" w:sz="0" w:space="0" w:color="auto"/>
        <w:left w:val="none" w:sz="0" w:space="0" w:color="auto"/>
        <w:bottom w:val="none" w:sz="0" w:space="0" w:color="auto"/>
        <w:right w:val="none" w:sz="0" w:space="0" w:color="auto"/>
      </w:divBdr>
    </w:div>
    <w:div w:id="304047467">
      <w:bodyDiv w:val="1"/>
      <w:marLeft w:val="0"/>
      <w:marRight w:val="0"/>
      <w:marTop w:val="0"/>
      <w:marBottom w:val="0"/>
      <w:divBdr>
        <w:top w:val="none" w:sz="0" w:space="0" w:color="auto"/>
        <w:left w:val="none" w:sz="0" w:space="0" w:color="auto"/>
        <w:bottom w:val="none" w:sz="0" w:space="0" w:color="auto"/>
        <w:right w:val="none" w:sz="0" w:space="0" w:color="auto"/>
      </w:divBdr>
      <w:divsChild>
        <w:div w:id="613173601">
          <w:marLeft w:val="0"/>
          <w:marRight w:val="0"/>
          <w:marTop w:val="0"/>
          <w:marBottom w:val="0"/>
          <w:divBdr>
            <w:top w:val="none" w:sz="0" w:space="0" w:color="auto"/>
            <w:left w:val="none" w:sz="0" w:space="0" w:color="auto"/>
            <w:bottom w:val="none" w:sz="0" w:space="0" w:color="auto"/>
            <w:right w:val="none" w:sz="0" w:space="0" w:color="auto"/>
          </w:divBdr>
        </w:div>
        <w:div w:id="180051915">
          <w:marLeft w:val="0"/>
          <w:marRight w:val="0"/>
          <w:marTop w:val="0"/>
          <w:marBottom w:val="0"/>
          <w:divBdr>
            <w:top w:val="none" w:sz="0" w:space="0" w:color="auto"/>
            <w:left w:val="none" w:sz="0" w:space="0" w:color="auto"/>
            <w:bottom w:val="none" w:sz="0" w:space="0" w:color="auto"/>
            <w:right w:val="none" w:sz="0" w:space="0" w:color="auto"/>
          </w:divBdr>
        </w:div>
        <w:div w:id="2073043168">
          <w:marLeft w:val="0"/>
          <w:marRight w:val="0"/>
          <w:marTop w:val="0"/>
          <w:marBottom w:val="0"/>
          <w:divBdr>
            <w:top w:val="none" w:sz="0" w:space="0" w:color="auto"/>
            <w:left w:val="none" w:sz="0" w:space="0" w:color="auto"/>
            <w:bottom w:val="none" w:sz="0" w:space="0" w:color="auto"/>
            <w:right w:val="none" w:sz="0" w:space="0" w:color="auto"/>
          </w:divBdr>
        </w:div>
        <w:div w:id="1363703779">
          <w:marLeft w:val="0"/>
          <w:marRight w:val="0"/>
          <w:marTop w:val="0"/>
          <w:marBottom w:val="0"/>
          <w:divBdr>
            <w:top w:val="none" w:sz="0" w:space="0" w:color="auto"/>
            <w:left w:val="none" w:sz="0" w:space="0" w:color="auto"/>
            <w:bottom w:val="none" w:sz="0" w:space="0" w:color="auto"/>
            <w:right w:val="none" w:sz="0" w:space="0" w:color="auto"/>
          </w:divBdr>
        </w:div>
        <w:div w:id="669216971">
          <w:marLeft w:val="0"/>
          <w:marRight w:val="0"/>
          <w:marTop w:val="0"/>
          <w:marBottom w:val="0"/>
          <w:divBdr>
            <w:top w:val="none" w:sz="0" w:space="0" w:color="auto"/>
            <w:left w:val="none" w:sz="0" w:space="0" w:color="auto"/>
            <w:bottom w:val="none" w:sz="0" w:space="0" w:color="auto"/>
            <w:right w:val="none" w:sz="0" w:space="0" w:color="auto"/>
          </w:divBdr>
        </w:div>
        <w:div w:id="1392540870">
          <w:marLeft w:val="0"/>
          <w:marRight w:val="0"/>
          <w:marTop w:val="0"/>
          <w:marBottom w:val="0"/>
          <w:divBdr>
            <w:top w:val="none" w:sz="0" w:space="0" w:color="auto"/>
            <w:left w:val="none" w:sz="0" w:space="0" w:color="auto"/>
            <w:bottom w:val="none" w:sz="0" w:space="0" w:color="auto"/>
            <w:right w:val="none" w:sz="0" w:space="0" w:color="auto"/>
          </w:divBdr>
        </w:div>
        <w:div w:id="1781991499">
          <w:marLeft w:val="0"/>
          <w:marRight w:val="0"/>
          <w:marTop w:val="0"/>
          <w:marBottom w:val="0"/>
          <w:divBdr>
            <w:top w:val="none" w:sz="0" w:space="0" w:color="auto"/>
            <w:left w:val="none" w:sz="0" w:space="0" w:color="auto"/>
            <w:bottom w:val="none" w:sz="0" w:space="0" w:color="auto"/>
            <w:right w:val="none" w:sz="0" w:space="0" w:color="auto"/>
          </w:divBdr>
        </w:div>
      </w:divsChild>
    </w:div>
    <w:div w:id="324669186">
      <w:bodyDiv w:val="1"/>
      <w:marLeft w:val="0"/>
      <w:marRight w:val="0"/>
      <w:marTop w:val="0"/>
      <w:marBottom w:val="0"/>
      <w:divBdr>
        <w:top w:val="none" w:sz="0" w:space="0" w:color="auto"/>
        <w:left w:val="none" w:sz="0" w:space="0" w:color="auto"/>
        <w:bottom w:val="none" w:sz="0" w:space="0" w:color="auto"/>
        <w:right w:val="none" w:sz="0" w:space="0" w:color="auto"/>
      </w:divBdr>
    </w:div>
    <w:div w:id="343437019">
      <w:bodyDiv w:val="1"/>
      <w:marLeft w:val="0"/>
      <w:marRight w:val="0"/>
      <w:marTop w:val="0"/>
      <w:marBottom w:val="0"/>
      <w:divBdr>
        <w:top w:val="none" w:sz="0" w:space="0" w:color="auto"/>
        <w:left w:val="none" w:sz="0" w:space="0" w:color="auto"/>
        <w:bottom w:val="none" w:sz="0" w:space="0" w:color="auto"/>
        <w:right w:val="none" w:sz="0" w:space="0" w:color="auto"/>
      </w:divBdr>
    </w:div>
    <w:div w:id="458573655">
      <w:bodyDiv w:val="1"/>
      <w:marLeft w:val="0"/>
      <w:marRight w:val="0"/>
      <w:marTop w:val="0"/>
      <w:marBottom w:val="0"/>
      <w:divBdr>
        <w:top w:val="none" w:sz="0" w:space="0" w:color="auto"/>
        <w:left w:val="none" w:sz="0" w:space="0" w:color="auto"/>
        <w:bottom w:val="none" w:sz="0" w:space="0" w:color="auto"/>
        <w:right w:val="none" w:sz="0" w:space="0" w:color="auto"/>
      </w:divBdr>
    </w:div>
    <w:div w:id="489912059">
      <w:bodyDiv w:val="1"/>
      <w:marLeft w:val="0"/>
      <w:marRight w:val="0"/>
      <w:marTop w:val="0"/>
      <w:marBottom w:val="0"/>
      <w:divBdr>
        <w:top w:val="none" w:sz="0" w:space="0" w:color="auto"/>
        <w:left w:val="none" w:sz="0" w:space="0" w:color="auto"/>
        <w:bottom w:val="none" w:sz="0" w:space="0" w:color="auto"/>
        <w:right w:val="none" w:sz="0" w:space="0" w:color="auto"/>
      </w:divBdr>
    </w:div>
    <w:div w:id="506944556">
      <w:bodyDiv w:val="1"/>
      <w:marLeft w:val="0"/>
      <w:marRight w:val="0"/>
      <w:marTop w:val="0"/>
      <w:marBottom w:val="0"/>
      <w:divBdr>
        <w:top w:val="none" w:sz="0" w:space="0" w:color="auto"/>
        <w:left w:val="none" w:sz="0" w:space="0" w:color="auto"/>
        <w:bottom w:val="none" w:sz="0" w:space="0" w:color="auto"/>
        <w:right w:val="none" w:sz="0" w:space="0" w:color="auto"/>
      </w:divBdr>
    </w:div>
    <w:div w:id="552041987">
      <w:bodyDiv w:val="1"/>
      <w:marLeft w:val="0"/>
      <w:marRight w:val="0"/>
      <w:marTop w:val="0"/>
      <w:marBottom w:val="0"/>
      <w:divBdr>
        <w:top w:val="none" w:sz="0" w:space="0" w:color="auto"/>
        <w:left w:val="none" w:sz="0" w:space="0" w:color="auto"/>
        <w:bottom w:val="none" w:sz="0" w:space="0" w:color="auto"/>
        <w:right w:val="none" w:sz="0" w:space="0" w:color="auto"/>
      </w:divBdr>
    </w:div>
    <w:div w:id="622200833">
      <w:bodyDiv w:val="1"/>
      <w:marLeft w:val="0"/>
      <w:marRight w:val="0"/>
      <w:marTop w:val="0"/>
      <w:marBottom w:val="0"/>
      <w:divBdr>
        <w:top w:val="none" w:sz="0" w:space="0" w:color="auto"/>
        <w:left w:val="none" w:sz="0" w:space="0" w:color="auto"/>
        <w:bottom w:val="none" w:sz="0" w:space="0" w:color="auto"/>
        <w:right w:val="none" w:sz="0" w:space="0" w:color="auto"/>
      </w:divBdr>
    </w:div>
    <w:div w:id="672494540">
      <w:bodyDiv w:val="1"/>
      <w:marLeft w:val="0"/>
      <w:marRight w:val="0"/>
      <w:marTop w:val="0"/>
      <w:marBottom w:val="0"/>
      <w:divBdr>
        <w:top w:val="none" w:sz="0" w:space="0" w:color="auto"/>
        <w:left w:val="none" w:sz="0" w:space="0" w:color="auto"/>
        <w:bottom w:val="none" w:sz="0" w:space="0" w:color="auto"/>
        <w:right w:val="none" w:sz="0" w:space="0" w:color="auto"/>
      </w:divBdr>
    </w:div>
    <w:div w:id="731000830">
      <w:bodyDiv w:val="1"/>
      <w:marLeft w:val="0"/>
      <w:marRight w:val="0"/>
      <w:marTop w:val="0"/>
      <w:marBottom w:val="0"/>
      <w:divBdr>
        <w:top w:val="none" w:sz="0" w:space="0" w:color="auto"/>
        <w:left w:val="none" w:sz="0" w:space="0" w:color="auto"/>
        <w:bottom w:val="none" w:sz="0" w:space="0" w:color="auto"/>
        <w:right w:val="none" w:sz="0" w:space="0" w:color="auto"/>
      </w:divBdr>
    </w:div>
    <w:div w:id="737704816">
      <w:bodyDiv w:val="1"/>
      <w:marLeft w:val="0"/>
      <w:marRight w:val="0"/>
      <w:marTop w:val="0"/>
      <w:marBottom w:val="0"/>
      <w:divBdr>
        <w:top w:val="none" w:sz="0" w:space="0" w:color="auto"/>
        <w:left w:val="none" w:sz="0" w:space="0" w:color="auto"/>
        <w:bottom w:val="none" w:sz="0" w:space="0" w:color="auto"/>
        <w:right w:val="none" w:sz="0" w:space="0" w:color="auto"/>
      </w:divBdr>
    </w:div>
    <w:div w:id="739793305">
      <w:bodyDiv w:val="1"/>
      <w:marLeft w:val="0"/>
      <w:marRight w:val="0"/>
      <w:marTop w:val="0"/>
      <w:marBottom w:val="0"/>
      <w:divBdr>
        <w:top w:val="none" w:sz="0" w:space="0" w:color="auto"/>
        <w:left w:val="none" w:sz="0" w:space="0" w:color="auto"/>
        <w:bottom w:val="none" w:sz="0" w:space="0" w:color="auto"/>
        <w:right w:val="none" w:sz="0" w:space="0" w:color="auto"/>
      </w:divBdr>
    </w:div>
    <w:div w:id="819344463">
      <w:bodyDiv w:val="1"/>
      <w:marLeft w:val="0"/>
      <w:marRight w:val="0"/>
      <w:marTop w:val="0"/>
      <w:marBottom w:val="0"/>
      <w:divBdr>
        <w:top w:val="none" w:sz="0" w:space="0" w:color="auto"/>
        <w:left w:val="none" w:sz="0" w:space="0" w:color="auto"/>
        <w:bottom w:val="none" w:sz="0" w:space="0" w:color="auto"/>
        <w:right w:val="none" w:sz="0" w:space="0" w:color="auto"/>
      </w:divBdr>
      <w:divsChild>
        <w:div w:id="558127331">
          <w:marLeft w:val="-720"/>
          <w:marRight w:val="0"/>
          <w:marTop w:val="0"/>
          <w:marBottom w:val="0"/>
          <w:divBdr>
            <w:top w:val="none" w:sz="0" w:space="0" w:color="auto"/>
            <w:left w:val="none" w:sz="0" w:space="0" w:color="auto"/>
            <w:bottom w:val="none" w:sz="0" w:space="0" w:color="auto"/>
            <w:right w:val="none" w:sz="0" w:space="0" w:color="auto"/>
          </w:divBdr>
        </w:div>
      </w:divsChild>
    </w:div>
    <w:div w:id="839656267">
      <w:bodyDiv w:val="1"/>
      <w:marLeft w:val="0"/>
      <w:marRight w:val="0"/>
      <w:marTop w:val="0"/>
      <w:marBottom w:val="0"/>
      <w:divBdr>
        <w:top w:val="none" w:sz="0" w:space="0" w:color="auto"/>
        <w:left w:val="none" w:sz="0" w:space="0" w:color="auto"/>
        <w:bottom w:val="none" w:sz="0" w:space="0" w:color="auto"/>
        <w:right w:val="none" w:sz="0" w:space="0" w:color="auto"/>
      </w:divBdr>
    </w:div>
    <w:div w:id="908229669">
      <w:bodyDiv w:val="1"/>
      <w:marLeft w:val="0"/>
      <w:marRight w:val="0"/>
      <w:marTop w:val="0"/>
      <w:marBottom w:val="0"/>
      <w:divBdr>
        <w:top w:val="none" w:sz="0" w:space="0" w:color="auto"/>
        <w:left w:val="none" w:sz="0" w:space="0" w:color="auto"/>
        <w:bottom w:val="none" w:sz="0" w:space="0" w:color="auto"/>
        <w:right w:val="none" w:sz="0" w:space="0" w:color="auto"/>
      </w:divBdr>
    </w:div>
    <w:div w:id="909576370">
      <w:bodyDiv w:val="1"/>
      <w:marLeft w:val="0"/>
      <w:marRight w:val="0"/>
      <w:marTop w:val="0"/>
      <w:marBottom w:val="0"/>
      <w:divBdr>
        <w:top w:val="none" w:sz="0" w:space="0" w:color="auto"/>
        <w:left w:val="none" w:sz="0" w:space="0" w:color="auto"/>
        <w:bottom w:val="none" w:sz="0" w:space="0" w:color="auto"/>
        <w:right w:val="none" w:sz="0" w:space="0" w:color="auto"/>
      </w:divBdr>
    </w:div>
    <w:div w:id="920606968">
      <w:bodyDiv w:val="1"/>
      <w:marLeft w:val="0"/>
      <w:marRight w:val="0"/>
      <w:marTop w:val="0"/>
      <w:marBottom w:val="0"/>
      <w:divBdr>
        <w:top w:val="none" w:sz="0" w:space="0" w:color="auto"/>
        <w:left w:val="none" w:sz="0" w:space="0" w:color="auto"/>
        <w:bottom w:val="none" w:sz="0" w:space="0" w:color="auto"/>
        <w:right w:val="none" w:sz="0" w:space="0" w:color="auto"/>
      </w:divBdr>
    </w:div>
    <w:div w:id="988049733">
      <w:bodyDiv w:val="1"/>
      <w:marLeft w:val="0"/>
      <w:marRight w:val="0"/>
      <w:marTop w:val="0"/>
      <w:marBottom w:val="0"/>
      <w:divBdr>
        <w:top w:val="none" w:sz="0" w:space="0" w:color="auto"/>
        <w:left w:val="none" w:sz="0" w:space="0" w:color="auto"/>
        <w:bottom w:val="none" w:sz="0" w:space="0" w:color="auto"/>
        <w:right w:val="none" w:sz="0" w:space="0" w:color="auto"/>
      </w:divBdr>
    </w:div>
    <w:div w:id="1034697177">
      <w:bodyDiv w:val="1"/>
      <w:marLeft w:val="0"/>
      <w:marRight w:val="0"/>
      <w:marTop w:val="0"/>
      <w:marBottom w:val="0"/>
      <w:divBdr>
        <w:top w:val="none" w:sz="0" w:space="0" w:color="auto"/>
        <w:left w:val="none" w:sz="0" w:space="0" w:color="auto"/>
        <w:bottom w:val="none" w:sz="0" w:space="0" w:color="auto"/>
        <w:right w:val="none" w:sz="0" w:space="0" w:color="auto"/>
      </w:divBdr>
    </w:div>
    <w:div w:id="1133601611">
      <w:bodyDiv w:val="1"/>
      <w:marLeft w:val="0"/>
      <w:marRight w:val="0"/>
      <w:marTop w:val="0"/>
      <w:marBottom w:val="0"/>
      <w:divBdr>
        <w:top w:val="none" w:sz="0" w:space="0" w:color="auto"/>
        <w:left w:val="none" w:sz="0" w:space="0" w:color="auto"/>
        <w:bottom w:val="none" w:sz="0" w:space="0" w:color="auto"/>
        <w:right w:val="none" w:sz="0" w:space="0" w:color="auto"/>
      </w:divBdr>
    </w:div>
    <w:div w:id="1142891309">
      <w:bodyDiv w:val="1"/>
      <w:marLeft w:val="0"/>
      <w:marRight w:val="0"/>
      <w:marTop w:val="0"/>
      <w:marBottom w:val="0"/>
      <w:divBdr>
        <w:top w:val="none" w:sz="0" w:space="0" w:color="auto"/>
        <w:left w:val="none" w:sz="0" w:space="0" w:color="auto"/>
        <w:bottom w:val="none" w:sz="0" w:space="0" w:color="auto"/>
        <w:right w:val="none" w:sz="0" w:space="0" w:color="auto"/>
      </w:divBdr>
    </w:div>
    <w:div w:id="1172329535">
      <w:bodyDiv w:val="1"/>
      <w:marLeft w:val="0"/>
      <w:marRight w:val="0"/>
      <w:marTop w:val="0"/>
      <w:marBottom w:val="0"/>
      <w:divBdr>
        <w:top w:val="none" w:sz="0" w:space="0" w:color="auto"/>
        <w:left w:val="none" w:sz="0" w:space="0" w:color="auto"/>
        <w:bottom w:val="none" w:sz="0" w:space="0" w:color="auto"/>
        <w:right w:val="none" w:sz="0" w:space="0" w:color="auto"/>
      </w:divBdr>
    </w:div>
    <w:div w:id="1175337877">
      <w:bodyDiv w:val="1"/>
      <w:marLeft w:val="0"/>
      <w:marRight w:val="0"/>
      <w:marTop w:val="0"/>
      <w:marBottom w:val="0"/>
      <w:divBdr>
        <w:top w:val="none" w:sz="0" w:space="0" w:color="auto"/>
        <w:left w:val="none" w:sz="0" w:space="0" w:color="auto"/>
        <w:bottom w:val="none" w:sz="0" w:space="0" w:color="auto"/>
        <w:right w:val="none" w:sz="0" w:space="0" w:color="auto"/>
      </w:divBdr>
      <w:divsChild>
        <w:div w:id="1881749319">
          <w:marLeft w:val="-720"/>
          <w:marRight w:val="0"/>
          <w:marTop w:val="0"/>
          <w:marBottom w:val="0"/>
          <w:divBdr>
            <w:top w:val="none" w:sz="0" w:space="0" w:color="auto"/>
            <w:left w:val="none" w:sz="0" w:space="0" w:color="auto"/>
            <w:bottom w:val="none" w:sz="0" w:space="0" w:color="auto"/>
            <w:right w:val="none" w:sz="0" w:space="0" w:color="auto"/>
          </w:divBdr>
        </w:div>
      </w:divsChild>
    </w:div>
    <w:div w:id="1175920291">
      <w:bodyDiv w:val="1"/>
      <w:marLeft w:val="0"/>
      <w:marRight w:val="0"/>
      <w:marTop w:val="0"/>
      <w:marBottom w:val="0"/>
      <w:divBdr>
        <w:top w:val="none" w:sz="0" w:space="0" w:color="auto"/>
        <w:left w:val="none" w:sz="0" w:space="0" w:color="auto"/>
        <w:bottom w:val="none" w:sz="0" w:space="0" w:color="auto"/>
        <w:right w:val="none" w:sz="0" w:space="0" w:color="auto"/>
      </w:divBdr>
    </w:div>
    <w:div w:id="1192181412">
      <w:bodyDiv w:val="1"/>
      <w:marLeft w:val="0"/>
      <w:marRight w:val="0"/>
      <w:marTop w:val="0"/>
      <w:marBottom w:val="0"/>
      <w:divBdr>
        <w:top w:val="none" w:sz="0" w:space="0" w:color="auto"/>
        <w:left w:val="none" w:sz="0" w:space="0" w:color="auto"/>
        <w:bottom w:val="none" w:sz="0" w:space="0" w:color="auto"/>
        <w:right w:val="none" w:sz="0" w:space="0" w:color="auto"/>
      </w:divBdr>
    </w:div>
    <w:div w:id="1211529919">
      <w:bodyDiv w:val="1"/>
      <w:marLeft w:val="0"/>
      <w:marRight w:val="0"/>
      <w:marTop w:val="0"/>
      <w:marBottom w:val="0"/>
      <w:divBdr>
        <w:top w:val="none" w:sz="0" w:space="0" w:color="auto"/>
        <w:left w:val="none" w:sz="0" w:space="0" w:color="auto"/>
        <w:bottom w:val="none" w:sz="0" w:space="0" w:color="auto"/>
        <w:right w:val="none" w:sz="0" w:space="0" w:color="auto"/>
      </w:divBdr>
    </w:div>
    <w:div w:id="1274480056">
      <w:bodyDiv w:val="1"/>
      <w:marLeft w:val="0"/>
      <w:marRight w:val="0"/>
      <w:marTop w:val="0"/>
      <w:marBottom w:val="0"/>
      <w:divBdr>
        <w:top w:val="none" w:sz="0" w:space="0" w:color="auto"/>
        <w:left w:val="none" w:sz="0" w:space="0" w:color="auto"/>
        <w:bottom w:val="none" w:sz="0" w:space="0" w:color="auto"/>
        <w:right w:val="none" w:sz="0" w:space="0" w:color="auto"/>
      </w:divBdr>
    </w:div>
    <w:div w:id="1370182345">
      <w:bodyDiv w:val="1"/>
      <w:marLeft w:val="0"/>
      <w:marRight w:val="0"/>
      <w:marTop w:val="0"/>
      <w:marBottom w:val="0"/>
      <w:divBdr>
        <w:top w:val="none" w:sz="0" w:space="0" w:color="auto"/>
        <w:left w:val="none" w:sz="0" w:space="0" w:color="auto"/>
        <w:bottom w:val="none" w:sz="0" w:space="0" w:color="auto"/>
        <w:right w:val="none" w:sz="0" w:space="0" w:color="auto"/>
      </w:divBdr>
    </w:div>
    <w:div w:id="1415083232">
      <w:bodyDiv w:val="1"/>
      <w:marLeft w:val="0"/>
      <w:marRight w:val="0"/>
      <w:marTop w:val="0"/>
      <w:marBottom w:val="0"/>
      <w:divBdr>
        <w:top w:val="none" w:sz="0" w:space="0" w:color="auto"/>
        <w:left w:val="none" w:sz="0" w:space="0" w:color="auto"/>
        <w:bottom w:val="none" w:sz="0" w:space="0" w:color="auto"/>
        <w:right w:val="none" w:sz="0" w:space="0" w:color="auto"/>
      </w:divBdr>
    </w:div>
    <w:div w:id="1485507949">
      <w:bodyDiv w:val="1"/>
      <w:marLeft w:val="0"/>
      <w:marRight w:val="0"/>
      <w:marTop w:val="0"/>
      <w:marBottom w:val="0"/>
      <w:divBdr>
        <w:top w:val="none" w:sz="0" w:space="0" w:color="auto"/>
        <w:left w:val="none" w:sz="0" w:space="0" w:color="auto"/>
        <w:bottom w:val="none" w:sz="0" w:space="0" w:color="auto"/>
        <w:right w:val="none" w:sz="0" w:space="0" w:color="auto"/>
      </w:divBdr>
    </w:div>
    <w:div w:id="1530532878">
      <w:bodyDiv w:val="1"/>
      <w:marLeft w:val="0"/>
      <w:marRight w:val="0"/>
      <w:marTop w:val="0"/>
      <w:marBottom w:val="0"/>
      <w:divBdr>
        <w:top w:val="none" w:sz="0" w:space="0" w:color="auto"/>
        <w:left w:val="none" w:sz="0" w:space="0" w:color="auto"/>
        <w:bottom w:val="none" w:sz="0" w:space="0" w:color="auto"/>
        <w:right w:val="none" w:sz="0" w:space="0" w:color="auto"/>
      </w:divBdr>
    </w:div>
    <w:div w:id="1551379403">
      <w:bodyDiv w:val="1"/>
      <w:marLeft w:val="0"/>
      <w:marRight w:val="0"/>
      <w:marTop w:val="0"/>
      <w:marBottom w:val="0"/>
      <w:divBdr>
        <w:top w:val="none" w:sz="0" w:space="0" w:color="auto"/>
        <w:left w:val="none" w:sz="0" w:space="0" w:color="auto"/>
        <w:bottom w:val="none" w:sz="0" w:space="0" w:color="auto"/>
        <w:right w:val="none" w:sz="0" w:space="0" w:color="auto"/>
      </w:divBdr>
    </w:div>
    <w:div w:id="1568607207">
      <w:bodyDiv w:val="1"/>
      <w:marLeft w:val="0"/>
      <w:marRight w:val="0"/>
      <w:marTop w:val="0"/>
      <w:marBottom w:val="0"/>
      <w:divBdr>
        <w:top w:val="none" w:sz="0" w:space="0" w:color="auto"/>
        <w:left w:val="none" w:sz="0" w:space="0" w:color="auto"/>
        <w:bottom w:val="none" w:sz="0" w:space="0" w:color="auto"/>
        <w:right w:val="none" w:sz="0" w:space="0" w:color="auto"/>
      </w:divBdr>
      <w:divsChild>
        <w:div w:id="1971476735">
          <w:marLeft w:val="-720"/>
          <w:marRight w:val="0"/>
          <w:marTop w:val="0"/>
          <w:marBottom w:val="0"/>
          <w:divBdr>
            <w:top w:val="none" w:sz="0" w:space="0" w:color="auto"/>
            <w:left w:val="none" w:sz="0" w:space="0" w:color="auto"/>
            <w:bottom w:val="none" w:sz="0" w:space="0" w:color="auto"/>
            <w:right w:val="none" w:sz="0" w:space="0" w:color="auto"/>
          </w:divBdr>
        </w:div>
      </w:divsChild>
    </w:div>
    <w:div w:id="1643463795">
      <w:bodyDiv w:val="1"/>
      <w:marLeft w:val="0"/>
      <w:marRight w:val="0"/>
      <w:marTop w:val="0"/>
      <w:marBottom w:val="0"/>
      <w:divBdr>
        <w:top w:val="none" w:sz="0" w:space="0" w:color="auto"/>
        <w:left w:val="none" w:sz="0" w:space="0" w:color="auto"/>
        <w:bottom w:val="none" w:sz="0" w:space="0" w:color="auto"/>
        <w:right w:val="none" w:sz="0" w:space="0" w:color="auto"/>
      </w:divBdr>
    </w:div>
    <w:div w:id="1682466997">
      <w:bodyDiv w:val="1"/>
      <w:marLeft w:val="0"/>
      <w:marRight w:val="0"/>
      <w:marTop w:val="0"/>
      <w:marBottom w:val="0"/>
      <w:divBdr>
        <w:top w:val="none" w:sz="0" w:space="0" w:color="auto"/>
        <w:left w:val="none" w:sz="0" w:space="0" w:color="auto"/>
        <w:bottom w:val="none" w:sz="0" w:space="0" w:color="auto"/>
        <w:right w:val="none" w:sz="0" w:space="0" w:color="auto"/>
      </w:divBdr>
    </w:div>
    <w:div w:id="1688553720">
      <w:bodyDiv w:val="1"/>
      <w:marLeft w:val="0"/>
      <w:marRight w:val="0"/>
      <w:marTop w:val="0"/>
      <w:marBottom w:val="0"/>
      <w:divBdr>
        <w:top w:val="none" w:sz="0" w:space="0" w:color="auto"/>
        <w:left w:val="none" w:sz="0" w:space="0" w:color="auto"/>
        <w:bottom w:val="none" w:sz="0" w:space="0" w:color="auto"/>
        <w:right w:val="none" w:sz="0" w:space="0" w:color="auto"/>
      </w:divBdr>
    </w:div>
    <w:div w:id="1740130509">
      <w:bodyDiv w:val="1"/>
      <w:marLeft w:val="0"/>
      <w:marRight w:val="0"/>
      <w:marTop w:val="0"/>
      <w:marBottom w:val="0"/>
      <w:divBdr>
        <w:top w:val="none" w:sz="0" w:space="0" w:color="auto"/>
        <w:left w:val="none" w:sz="0" w:space="0" w:color="auto"/>
        <w:bottom w:val="none" w:sz="0" w:space="0" w:color="auto"/>
        <w:right w:val="none" w:sz="0" w:space="0" w:color="auto"/>
      </w:divBdr>
    </w:div>
    <w:div w:id="1839496496">
      <w:bodyDiv w:val="1"/>
      <w:marLeft w:val="0"/>
      <w:marRight w:val="0"/>
      <w:marTop w:val="0"/>
      <w:marBottom w:val="0"/>
      <w:divBdr>
        <w:top w:val="none" w:sz="0" w:space="0" w:color="auto"/>
        <w:left w:val="none" w:sz="0" w:space="0" w:color="auto"/>
        <w:bottom w:val="none" w:sz="0" w:space="0" w:color="auto"/>
        <w:right w:val="none" w:sz="0" w:space="0" w:color="auto"/>
      </w:divBdr>
    </w:div>
    <w:div w:id="1851212549">
      <w:bodyDiv w:val="1"/>
      <w:marLeft w:val="0"/>
      <w:marRight w:val="0"/>
      <w:marTop w:val="0"/>
      <w:marBottom w:val="0"/>
      <w:divBdr>
        <w:top w:val="none" w:sz="0" w:space="0" w:color="auto"/>
        <w:left w:val="none" w:sz="0" w:space="0" w:color="auto"/>
        <w:bottom w:val="none" w:sz="0" w:space="0" w:color="auto"/>
        <w:right w:val="none" w:sz="0" w:space="0" w:color="auto"/>
      </w:divBdr>
    </w:div>
    <w:div w:id="1865552185">
      <w:bodyDiv w:val="1"/>
      <w:marLeft w:val="0"/>
      <w:marRight w:val="0"/>
      <w:marTop w:val="0"/>
      <w:marBottom w:val="0"/>
      <w:divBdr>
        <w:top w:val="none" w:sz="0" w:space="0" w:color="auto"/>
        <w:left w:val="none" w:sz="0" w:space="0" w:color="auto"/>
        <w:bottom w:val="none" w:sz="0" w:space="0" w:color="auto"/>
        <w:right w:val="none" w:sz="0" w:space="0" w:color="auto"/>
      </w:divBdr>
    </w:div>
    <w:div w:id="1894848853">
      <w:bodyDiv w:val="1"/>
      <w:marLeft w:val="0"/>
      <w:marRight w:val="0"/>
      <w:marTop w:val="0"/>
      <w:marBottom w:val="0"/>
      <w:divBdr>
        <w:top w:val="none" w:sz="0" w:space="0" w:color="auto"/>
        <w:left w:val="none" w:sz="0" w:space="0" w:color="auto"/>
        <w:bottom w:val="none" w:sz="0" w:space="0" w:color="auto"/>
        <w:right w:val="none" w:sz="0" w:space="0" w:color="auto"/>
      </w:divBdr>
    </w:div>
    <w:div w:id="1984315181">
      <w:bodyDiv w:val="1"/>
      <w:marLeft w:val="0"/>
      <w:marRight w:val="0"/>
      <w:marTop w:val="0"/>
      <w:marBottom w:val="0"/>
      <w:divBdr>
        <w:top w:val="none" w:sz="0" w:space="0" w:color="auto"/>
        <w:left w:val="none" w:sz="0" w:space="0" w:color="auto"/>
        <w:bottom w:val="none" w:sz="0" w:space="0" w:color="auto"/>
        <w:right w:val="none" w:sz="0" w:space="0" w:color="auto"/>
      </w:divBdr>
    </w:div>
    <w:div w:id="2028752506">
      <w:bodyDiv w:val="1"/>
      <w:marLeft w:val="0"/>
      <w:marRight w:val="0"/>
      <w:marTop w:val="0"/>
      <w:marBottom w:val="0"/>
      <w:divBdr>
        <w:top w:val="none" w:sz="0" w:space="0" w:color="auto"/>
        <w:left w:val="none" w:sz="0" w:space="0" w:color="auto"/>
        <w:bottom w:val="none" w:sz="0" w:space="0" w:color="auto"/>
        <w:right w:val="none" w:sz="0" w:space="0" w:color="auto"/>
      </w:divBdr>
    </w:div>
    <w:div w:id="2030909210">
      <w:bodyDiv w:val="1"/>
      <w:marLeft w:val="0"/>
      <w:marRight w:val="0"/>
      <w:marTop w:val="0"/>
      <w:marBottom w:val="0"/>
      <w:divBdr>
        <w:top w:val="none" w:sz="0" w:space="0" w:color="auto"/>
        <w:left w:val="none" w:sz="0" w:space="0" w:color="auto"/>
        <w:bottom w:val="none" w:sz="0" w:space="0" w:color="auto"/>
        <w:right w:val="none" w:sz="0" w:space="0" w:color="auto"/>
      </w:divBdr>
    </w:div>
    <w:div w:id="2076587041">
      <w:bodyDiv w:val="1"/>
      <w:marLeft w:val="0"/>
      <w:marRight w:val="0"/>
      <w:marTop w:val="0"/>
      <w:marBottom w:val="0"/>
      <w:divBdr>
        <w:top w:val="none" w:sz="0" w:space="0" w:color="auto"/>
        <w:left w:val="none" w:sz="0" w:space="0" w:color="auto"/>
        <w:bottom w:val="none" w:sz="0" w:space="0" w:color="auto"/>
        <w:right w:val="none" w:sz="0" w:space="0" w:color="auto"/>
      </w:divBdr>
    </w:div>
    <w:div w:id="2081295040">
      <w:bodyDiv w:val="1"/>
      <w:marLeft w:val="0"/>
      <w:marRight w:val="0"/>
      <w:marTop w:val="0"/>
      <w:marBottom w:val="0"/>
      <w:divBdr>
        <w:top w:val="none" w:sz="0" w:space="0" w:color="auto"/>
        <w:left w:val="none" w:sz="0" w:space="0" w:color="auto"/>
        <w:bottom w:val="none" w:sz="0" w:space="0" w:color="auto"/>
        <w:right w:val="none" w:sz="0" w:space="0" w:color="auto"/>
      </w:divBdr>
    </w:div>
    <w:div w:id="2128815327">
      <w:bodyDiv w:val="1"/>
      <w:marLeft w:val="0"/>
      <w:marRight w:val="0"/>
      <w:marTop w:val="0"/>
      <w:marBottom w:val="0"/>
      <w:divBdr>
        <w:top w:val="none" w:sz="0" w:space="0" w:color="auto"/>
        <w:left w:val="none" w:sz="0" w:space="0" w:color="auto"/>
        <w:bottom w:val="none" w:sz="0" w:space="0" w:color="auto"/>
        <w:right w:val="none" w:sz="0" w:space="0" w:color="auto"/>
      </w:divBdr>
    </w:div>
    <w:div w:id="2131775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Dwight Abrahams (student)</cp:lastModifiedBy>
  <cp:revision>44</cp:revision>
  <dcterms:created xsi:type="dcterms:W3CDTF">2025-02-16T16:28:00Z</dcterms:created>
  <dcterms:modified xsi:type="dcterms:W3CDTF">2025-02-16T20:42:00Z</dcterms:modified>
  <cp:category/>
</cp:coreProperties>
</file>