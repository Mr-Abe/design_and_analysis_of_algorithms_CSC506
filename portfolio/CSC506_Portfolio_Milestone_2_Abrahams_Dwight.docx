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D85D4" w14:textId="77777777" w:rsidR="00D9285F" w:rsidRDefault="00D9285F">
      <w:pPr>
        <w:jc w:val="center"/>
        <w:rPr>
          <w:b/>
        </w:rPr>
      </w:pPr>
    </w:p>
    <w:p w14:paraId="6ECF3842" w14:textId="77777777" w:rsidR="005674DD" w:rsidRDefault="005674DD">
      <w:pPr>
        <w:jc w:val="center"/>
        <w:rPr>
          <w:b/>
        </w:rPr>
      </w:pPr>
    </w:p>
    <w:p w14:paraId="1D478276" w14:textId="77777777" w:rsidR="005674DD" w:rsidRDefault="005674DD">
      <w:pPr>
        <w:jc w:val="center"/>
        <w:rPr>
          <w:b/>
        </w:rPr>
      </w:pPr>
    </w:p>
    <w:p w14:paraId="3EC8C264" w14:textId="77777777" w:rsidR="005674DD" w:rsidRDefault="005674DD">
      <w:pPr>
        <w:jc w:val="center"/>
        <w:rPr>
          <w:b/>
        </w:rPr>
      </w:pPr>
    </w:p>
    <w:p w14:paraId="54C04AF5" w14:textId="77777777" w:rsidR="005674DD" w:rsidRDefault="005674DD">
      <w:pPr>
        <w:jc w:val="center"/>
        <w:rPr>
          <w:b/>
        </w:rPr>
      </w:pPr>
    </w:p>
    <w:p w14:paraId="12E20F56" w14:textId="77777777" w:rsidR="005674DD" w:rsidRDefault="005674DD">
      <w:pPr>
        <w:jc w:val="center"/>
        <w:rPr>
          <w:b/>
        </w:rPr>
      </w:pPr>
    </w:p>
    <w:p w14:paraId="2BC6CCCF" w14:textId="77777777" w:rsidR="005674DD" w:rsidRDefault="005674DD">
      <w:pPr>
        <w:jc w:val="center"/>
        <w:rPr>
          <w:b/>
        </w:rPr>
      </w:pPr>
    </w:p>
    <w:p w14:paraId="4FD9B935" w14:textId="77777777" w:rsidR="005674DD" w:rsidRDefault="005674DD">
      <w:pPr>
        <w:jc w:val="center"/>
        <w:rPr>
          <w:b/>
        </w:rPr>
      </w:pPr>
    </w:p>
    <w:p w14:paraId="7FBD1993" w14:textId="77777777" w:rsidR="005674DD" w:rsidRDefault="005674DD">
      <w:pPr>
        <w:jc w:val="center"/>
        <w:rPr>
          <w:b/>
        </w:rPr>
      </w:pPr>
    </w:p>
    <w:p w14:paraId="37F7B681" w14:textId="77777777" w:rsidR="005674DD" w:rsidRDefault="005674DD">
      <w:pPr>
        <w:jc w:val="center"/>
        <w:rPr>
          <w:b/>
        </w:rPr>
      </w:pPr>
    </w:p>
    <w:p w14:paraId="58D90EF3" w14:textId="77777777" w:rsidR="005674DD" w:rsidRDefault="005674DD">
      <w:pPr>
        <w:jc w:val="center"/>
        <w:rPr>
          <w:b/>
        </w:rPr>
      </w:pPr>
    </w:p>
    <w:p w14:paraId="42ED3EBF" w14:textId="77777777" w:rsidR="005674DD" w:rsidRDefault="005674DD">
      <w:pPr>
        <w:jc w:val="center"/>
        <w:rPr>
          <w:b/>
        </w:rPr>
      </w:pPr>
    </w:p>
    <w:p w14:paraId="24CBB9D7" w14:textId="77777777" w:rsidR="00D9285F" w:rsidRDefault="00D9285F">
      <w:pPr>
        <w:jc w:val="center"/>
        <w:rPr>
          <w:b/>
        </w:rPr>
      </w:pPr>
    </w:p>
    <w:p w14:paraId="78A61CE0" w14:textId="77777777" w:rsidR="00D9285F" w:rsidRDefault="00D9285F">
      <w:pPr>
        <w:jc w:val="center"/>
        <w:rPr>
          <w:b/>
        </w:rPr>
      </w:pPr>
    </w:p>
    <w:p w14:paraId="233BE4A7" w14:textId="77777777" w:rsidR="00D9285F" w:rsidRDefault="00D9285F">
      <w:pPr>
        <w:jc w:val="center"/>
        <w:rPr>
          <w:b/>
        </w:rPr>
      </w:pPr>
    </w:p>
    <w:p w14:paraId="128B6746" w14:textId="77777777" w:rsidR="00D9285F" w:rsidRDefault="00D9285F">
      <w:pPr>
        <w:jc w:val="center"/>
        <w:rPr>
          <w:b/>
        </w:rPr>
      </w:pPr>
    </w:p>
    <w:p w14:paraId="3A851F10" w14:textId="77777777" w:rsidR="00D9285F" w:rsidRDefault="00D9285F">
      <w:pPr>
        <w:jc w:val="center"/>
        <w:rPr>
          <w:b/>
        </w:rPr>
      </w:pPr>
    </w:p>
    <w:p w14:paraId="0BA6528C" w14:textId="77777777" w:rsidR="00D9285F" w:rsidRDefault="00D9285F">
      <w:pPr>
        <w:jc w:val="center"/>
        <w:rPr>
          <w:b/>
        </w:rPr>
      </w:pPr>
    </w:p>
    <w:p w14:paraId="12C63E60" w14:textId="77777777" w:rsidR="00D9285F" w:rsidRDefault="00D9285F">
      <w:pPr>
        <w:jc w:val="center"/>
        <w:rPr>
          <w:b/>
        </w:rPr>
      </w:pPr>
    </w:p>
    <w:p w14:paraId="577379E8" w14:textId="77777777" w:rsidR="00D9285F" w:rsidRDefault="00D9285F">
      <w:pPr>
        <w:jc w:val="center"/>
        <w:rPr>
          <w:b/>
        </w:rPr>
      </w:pPr>
    </w:p>
    <w:p w14:paraId="73D503F2" w14:textId="2A614003" w:rsidR="00CD42C0" w:rsidRPr="00BA4FCF" w:rsidRDefault="000F56E1" w:rsidP="00A209D3">
      <w:pPr>
        <w:jc w:val="center"/>
        <w:rPr>
          <w:b/>
          <w:bCs/>
        </w:rPr>
      </w:pPr>
      <w:r>
        <w:rPr>
          <w:b/>
        </w:rPr>
        <w:t>Sorting Algorithm Comparator</w:t>
      </w:r>
      <w:r w:rsidR="003825F9">
        <w:rPr>
          <w:b/>
        </w:rPr>
        <w:t xml:space="preserve"> V1</w:t>
      </w:r>
    </w:p>
    <w:p w14:paraId="4E055605" w14:textId="29903BA3" w:rsidR="00CD42C0" w:rsidRDefault="00D9285F">
      <w:pPr>
        <w:jc w:val="center"/>
      </w:pPr>
      <w:r>
        <w:t>Dwight Abrahams</w:t>
      </w:r>
    </w:p>
    <w:p w14:paraId="3DC1E871" w14:textId="4E7F9687" w:rsidR="00CD42C0" w:rsidRDefault="00205B2B">
      <w:pPr>
        <w:jc w:val="center"/>
      </w:pPr>
      <w:r>
        <w:t>CSU Global</w:t>
      </w:r>
    </w:p>
    <w:p w14:paraId="52FEFCBC" w14:textId="35D547FE" w:rsidR="00CD42C0" w:rsidRDefault="00D57B44">
      <w:pPr>
        <w:jc w:val="center"/>
      </w:pPr>
      <w:r>
        <w:t>CSC50</w:t>
      </w:r>
      <w:r w:rsidR="00D42158">
        <w:t>6</w:t>
      </w:r>
      <w:r w:rsidR="00AE5698">
        <w:t>-</w:t>
      </w:r>
      <w:r w:rsidR="002B03E4">
        <w:t>1</w:t>
      </w:r>
      <w:r w:rsidR="007451B5">
        <w:t xml:space="preserve">: </w:t>
      </w:r>
      <w:r w:rsidR="004C7445">
        <w:t>Principles of Software Development</w:t>
      </w:r>
    </w:p>
    <w:p w14:paraId="1B328F4B" w14:textId="5F1B3231" w:rsidR="00CD42C0" w:rsidRDefault="004D35B8">
      <w:pPr>
        <w:jc w:val="center"/>
      </w:pPr>
      <w:r>
        <w:t xml:space="preserve">Professor </w:t>
      </w:r>
      <w:r w:rsidR="00F1285A" w:rsidRPr="00F1285A">
        <w:t>Pubali Banerjee</w:t>
      </w:r>
    </w:p>
    <w:p w14:paraId="7DAFDF4C" w14:textId="3F764630" w:rsidR="00CD42C0" w:rsidRDefault="00BA5326">
      <w:pPr>
        <w:jc w:val="center"/>
      </w:pPr>
      <w:r>
        <w:t>March</w:t>
      </w:r>
      <w:r w:rsidR="009F552A">
        <w:t xml:space="preserve"> </w:t>
      </w:r>
      <w:r>
        <w:t>9</w:t>
      </w:r>
      <w:r w:rsidR="00935CED">
        <w:t>, 202</w:t>
      </w:r>
      <w:r w:rsidR="007C25DF">
        <w:t>5</w:t>
      </w:r>
    </w:p>
    <w:p w14:paraId="5F166982" w14:textId="77777777" w:rsidR="00CD42C0" w:rsidRDefault="00D57B44">
      <w:r>
        <w:br w:type="page"/>
      </w:r>
    </w:p>
    <w:p w14:paraId="5EDF20D3" w14:textId="1214599B" w:rsidR="00D359D5" w:rsidRDefault="00417AF3" w:rsidP="00140254">
      <w:pPr>
        <w:pStyle w:val="Title"/>
        <w:jc w:val="center"/>
      </w:pPr>
      <w:r>
        <w:rPr>
          <w:rStyle w:val="Strong"/>
        </w:rPr>
        <w:lastRenderedPageBreak/>
        <w:t>Sorting Algorithm Comparator</w:t>
      </w:r>
      <w:r w:rsidR="00A314CE">
        <w:rPr>
          <w:rStyle w:val="Strong"/>
        </w:rPr>
        <w:t xml:space="preserve"> V1</w:t>
      </w:r>
    </w:p>
    <w:p w14:paraId="04A101DB" w14:textId="77777777" w:rsidR="00EC681F" w:rsidRPr="00140254" w:rsidRDefault="00AE4D96" w:rsidP="00140254">
      <w:pPr>
        <w:pStyle w:val="Heading1"/>
        <w:jc w:val="center"/>
      </w:pPr>
      <w:r w:rsidRPr="00140254">
        <w:rPr>
          <w:rStyle w:val="Strong"/>
          <w:b/>
          <w:bCs/>
        </w:rPr>
        <w:t>Purpose of the Program</w:t>
      </w:r>
    </w:p>
    <w:p w14:paraId="775E429E" w14:textId="72493CFD" w:rsidR="00AE4D96" w:rsidRDefault="00052F76" w:rsidP="00E3005D">
      <w:pPr>
        <w:pStyle w:val="NormalWeb"/>
        <w:ind w:firstLine="720"/>
      </w:pPr>
      <w:r w:rsidRPr="00052F76">
        <w:t>This paper details the planning, implementation, testing, and analysis of the Sorting Algorithm Comparator project. The project aims to implement core sorting algorithms</w:t>
      </w:r>
      <w:r w:rsidR="00A6051B">
        <w:t xml:space="preserve">, </w:t>
      </w:r>
      <w:r w:rsidRPr="00052F76">
        <w:t>namely Bubble Sort, Merge Sort, and Quick Sort—and compare their computational efficiencies. The project encompasses the development of a codebase, empirical testing on random datasets, and visualization of performance metrics. The analysis presented herein focuses on observed execution times, encountered obstacles, and the technical and project management skills acquired during the process.</w:t>
      </w:r>
    </w:p>
    <w:p w14:paraId="7F0BDEC5" w14:textId="77777777" w:rsidR="008F19C9" w:rsidRDefault="008F19C9" w:rsidP="008F19C9">
      <w:pPr>
        <w:pStyle w:val="Heading3"/>
        <w:rPr>
          <w:sz w:val="27"/>
          <w:szCs w:val="27"/>
        </w:rPr>
      </w:pPr>
      <w:r>
        <w:t>I. Algorithm Implementation and Testing</w:t>
      </w:r>
    </w:p>
    <w:p w14:paraId="16D55A93" w14:textId="77777777" w:rsidR="008A1477" w:rsidRDefault="008F19C9" w:rsidP="00E4196A">
      <w:pPr>
        <w:pStyle w:val="Heading4"/>
      </w:pPr>
      <w:r>
        <w:t>A. Code Development</w:t>
      </w:r>
    </w:p>
    <w:p w14:paraId="3CBBA33F" w14:textId="4EBA6D93" w:rsidR="008A1477" w:rsidRPr="008A1477" w:rsidRDefault="008A1477" w:rsidP="008A1477">
      <w:pPr>
        <w:ind w:firstLine="720"/>
        <w:rPr>
          <w:i/>
          <w:iCs/>
        </w:rPr>
      </w:pPr>
      <w:r w:rsidRPr="008A1477">
        <w:t>A primary Python file, sorting_comparator.py, was created using Python 3.x with standard libraries (time, random, argparse, copy) and matplotlib (via pip). Git tracked version control. Core algorithms include Bubble, Merge, and Quick Sort; placeholder functions for Insertion and Heap Sort are provided. Each algorithm is documented with inline comments and uses deep copies for fair comparison. A random list generator and argparse allow input customization. Performance is measured using time.perf_counter, with results stored in a dictionary. The main block executes algorithms, logging execution times</w:t>
      </w:r>
      <w:r>
        <w:t xml:space="preserve">. </w:t>
      </w:r>
      <w:r w:rsidRPr="008A1477">
        <w:t xml:space="preserve">(e.g., Bubble: 0.047721 sec, Merge: 0.001353 sec, Quick: 0.001273 sec) and visual </w:t>
      </w:r>
      <w:r w:rsidR="00634D21">
        <w:t xml:space="preserve">results </w:t>
      </w:r>
      <w:r w:rsidRPr="008A1477">
        <w:t>in a bar chart.</w:t>
      </w:r>
    </w:p>
    <w:p w14:paraId="14958899" w14:textId="77777777" w:rsidR="008F19C9" w:rsidRDefault="008F19C9" w:rsidP="008F19C9">
      <w:r>
        <w:pict w14:anchorId="01D7C741">
          <v:rect id="_x0000_i1157" style="width:0;height:1.5pt" o:hralign="center" o:hrstd="t" o:hr="t" fillcolor="#a0a0a0" stroked="f"/>
        </w:pict>
      </w:r>
    </w:p>
    <w:p w14:paraId="47A604DD" w14:textId="77777777" w:rsidR="008F19C9" w:rsidRDefault="008F19C9" w:rsidP="008F19C9">
      <w:pPr>
        <w:pStyle w:val="Heading3"/>
      </w:pPr>
      <w:r>
        <w:t>II. Results and Discussion</w:t>
      </w:r>
    </w:p>
    <w:p w14:paraId="47155D5D" w14:textId="77777777" w:rsidR="008F19C9" w:rsidRDefault="008F19C9" w:rsidP="008F19C9">
      <w:pPr>
        <w:pStyle w:val="NormalWeb"/>
      </w:pPr>
      <w:r>
        <w:t>The empirical analysis of the sorting algorithms reveals significant performance differences. As shown in the recorded execution times, both Merge Sort (0.001353 seconds) and Quick Sort (0.001273 seconds) vastly outperform Bubble Sort (0.047721 seconds). This substantial discrepancy aligns with theoretical expectations, given the inherent computational complexities of these algorithms.</w:t>
      </w:r>
    </w:p>
    <w:p w14:paraId="19AB92C7" w14:textId="77777777" w:rsidR="008F19C9" w:rsidRDefault="008F19C9" w:rsidP="008F19C9">
      <w:pPr>
        <w:pStyle w:val="NormalWeb"/>
      </w:pPr>
      <w:r>
        <w:t xml:space="preserve">Bubble Sort’s slower performance is attributable to its </w:t>
      </w:r>
      <w:r>
        <w:rPr>
          <w:rStyle w:val="katex-mathml"/>
        </w:rPr>
        <w:t>O(n2)O(n^2)</w:t>
      </w:r>
      <w:r>
        <w:rPr>
          <w:rStyle w:val="mord"/>
        </w:rPr>
        <w:t>O</w:t>
      </w:r>
      <w:r>
        <w:rPr>
          <w:rStyle w:val="mopen"/>
        </w:rPr>
        <w:t>(</w:t>
      </w:r>
      <w:r>
        <w:rPr>
          <w:rStyle w:val="mord"/>
        </w:rPr>
        <w:t>n2</w:t>
      </w:r>
      <w:r>
        <w:rPr>
          <w:rStyle w:val="mclose"/>
        </w:rPr>
        <w:t>)</w:t>
      </w:r>
      <w:r>
        <w:t xml:space="preserve"> time complexity, which becomes prohibitive as input size increases. In contrast, Merge Sort and Quick Sort typically operate in </w:t>
      </w:r>
      <w:r>
        <w:rPr>
          <w:rStyle w:val="katex-mathml"/>
        </w:rPr>
        <w:t>O(nlog⁡n)O(n \log n)</w:t>
      </w:r>
      <w:r>
        <w:rPr>
          <w:rStyle w:val="mord"/>
        </w:rPr>
        <w:t>O</w:t>
      </w:r>
      <w:r>
        <w:rPr>
          <w:rStyle w:val="mopen"/>
        </w:rPr>
        <w:t>(</w:t>
      </w:r>
      <w:r>
        <w:rPr>
          <w:rStyle w:val="mord"/>
        </w:rPr>
        <w:t>n</w:t>
      </w:r>
      <w:r>
        <w:rPr>
          <w:rStyle w:val="mop"/>
        </w:rPr>
        <w:t>log</w:t>
      </w:r>
      <w:r>
        <w:rPr>
          <w:rStyle w:val="mord"/>
        </w:rPr>
        <w:t>n</w:t>
      </w:r>
      <w:r>
        <w:rPr>
          <w:rStyle w:val="mclose"/>
        </w:rPr>
        <w:t>)</w:t>
      </w:r>
      <w:r>
        <w:t xml:space="preserve"> time under average conditions. The near-identical performance of Merge Sort and Quick Sort in these tests suggests that for the given dataset size, both algorithms are highly efficient. The slight advantage observed in Quick Sort could be due to lower constant factors in its implementation for the tested cases.</w:t>
      </w:r>
    </w:p>
    <w:p w14:paraId="662A9589" w14:textId="77777777" w:rsidR="008F19C9" w:rsidRDefault="008F19C9" w:rsidP="008F19C9">
      <w:pPr>
        <w:pStyle w:val="NormalWeb"/>
      </w:pPr>
      <w:r>
        <w:t xml:space="preserve">The bar graph (Figure 2 in Appendix A) provides a visual representation of these findings. The dramatic height difference between Bubble Sort’s bar and those of Merge </w:t>
      </w:r>
      <w:r>
        <w:lastRenderedPageBreak/>
        <w:t>Sort and Quick Sort visually underscores the performance gap. This visualization not only supports the empirical data but also serves as a compelling tool for further analysis and presentation.</w:t>
      </w:r>
    </w:p>
    <w:p w14:paraId="0AB7A049" w14:textId="77777777" w:rsidR="008F19C9" w:rsidRDefault="008F19C9" w:rsidP="008F19C9">
      <w:pPr>
        <w:pStyle w:val="NormalWeb"/>
      </w:pPr>
      <w:r>
        <w:t>Furthermore, the iterative testing phase highlighted several challenges:</w:t>
      </w:r>
    </w:p>
    <w:p w14:paraId="418CB922" w14:textId="77777777" w:rsidR="008F19C9" w:rsidRDefault="008F19C9" w:rsidP="008F19C9">
      <w:pPr>
        <w:numPr>
          <w:ilvl w:val="0"/>
          <w:numId w:val="29"/>
        </w:numPr>
        <w:spacing w:before="100" w:beforeAutospacing="1" w:after="100" w:afterAutospacing="1"/>
      </w:pPr>
      <w:r>
        <w:rPr>
          <w:rStyle w:val="Strong"/>
        </w:rPr>
        <w:t>Debugging and Consistency:</w:t>
      </w:r>
      <w:r>
        <w:t xml:space="preserve"> Ensuring that each algorithm processed an identical dataset required careful management of data copies.</w:t>
      </w:r>
    </w:p>
    <w:p w14:paraId="4EA7120F" w14:textId="3DB17DD7" w:rsidR="008F19C9" w:rsidRDefault="008F19C9" w:rsidP="008F19C9">
      <w:pPr>
        <w:numPr>
          <w:ilvl w:val="0"/>
          <w:numId w:val="29"/>
        </w:numPr>
        <w:spacing w:before="100" w:beforeAutospacing="1" w:after="100" w:afterAutospacing="1"/>
      </w:pPr>
      <w:r>
        <w:rPr>
          <w:rStyle w:val="Strong"/>
        </w:rPr>
        <w:t>Measurement Precision:</w:t>
      </w:r>
      <w:r>
        <w:t xml:space="preserve"> Variations in system load occasionally affected execution time measurements, necessitating multiple </w:t>
      </w:r>
      <w:r w:rsidR="00E4196A">
        <w:t>tests</w:t>
      </w:r>
      <w:r>
        <w:t xml:space="preserve"> for accuracy.</w:t>
      </w:r>
    </w:p>
    <w:p w14:paraId="7A6CB8F0" w14:textId="77777777" w:rsidR="008F19C9" w:rsidRDefault="008F19C9" w:rsidP="008F19C9">
      <w:pPr>
        <w:pStyle w:val="NormalWeb"/>
      </w:pPr>
      <w:r>
        <w:t>The project facilitated the development of robust programming practices, enhanced debugging skills, and improved familiarity with performance measurement techniques. Additionally, integrating visualization into the workflow provided valuable experience in presenting data effectively.</w:t>
      </w:r>
    </w:p>
    <w:p w14:paraId="37FFDA2E" w14:textId="77777777" w:rsidR="008F19C9" w:rsidRDefault="008F19C9" w:rsidP="008F19C9">
      <w:r>
        <w:pict w14:anchorId="4E03B38C">
          <v:rect id="_x0000_i1158" style="width:0;height:1.5pt" o:hralign="center" o:hrstd="t" o:hr="t" fillcolor="#a0a0a0" stroked="f"/>
        </w:pict>
      </w:r>
    </w:p>
    <w:p w14:paraId="6D61EE73" w14:textId="77777777" w:rsidR="008F19C9" w:rsidRDefault="008F19C9" w:rsidP="008F19C9">
      <w:pPr>
        <w:pStyle w:val="Heading3"/>
      </w:pPr>
      <w:r>
        <w:t>III. Conclusion</w:t>
      </w:r>
    </w:p>
    <w:p w14:paraId="6105A684" w14:textId="77777777" w:rsidR="008F19C9" w:rsidRDefault="008F19C9" w:rsidP="008F19C9">
      <w:pPr>
        <w:pStyle w:val="NormalWeb"/>
      </w:pPr>
      <w:r>
        <w:t>The Sorting Algorithm Comparator project successfully demonstrated the comparative efficiencies of core sorting algorithms. Through meticulous implementation, testing, and visualization, the project confirmed that algorithms with lower theoretical time complexities (Merge Sort and Quick Sort) outperform less efficient methods (Bubble Sort) in practical scenarios.</w:t>
      </w:r>
    </w:p>
    <w:p w14:paraId="30D1EFCB" w14:textId="77777777" w:rsidR="008F19C9" w:rsidRDefault="008F19C9" w:rsidP="008F19C9">
      <w:pPr>
        <w:pStyle w:val="NormalWeb"/>
      </w:pPr>
      <w:r>
        <w:t>The systematic approach to algorithm implementation, combined with the use of command-line parameter customization and rigorous performance measurement, ensured a thorough evaluation of each method. The challenges encountered during the testing process provided learning opportunities that enhanced both technical and project management skills.</w:t>
      </w:r>
    </w:p>
    <w:p w14:paraId="00E9106C" w14:textId="77777777" w:rsidR="008F19C9" w:rsidRDefault="008F19C9" w:rsidP="008F19C9">
      <w:pPr>
        <w:pStyle w:val="NormalWeb"/>
      </w:pPr>
      <w:r>
        <w:t>Overall, this project not only reinforces academic and technical competencies but also underscores the importance of structured planning and empirical validation in software development.</w:t>
      </w:r>
    </w:p>
    <w:p w14:paraId="655B8D4C" w14:textId="727A9CD0" w:rsidR="00CA6D0D" w:rsidRPr="00CA6D0D" w:rsidRDefault="00CA6D0D" w:rsidP="008F108C">
      <w:pPr>
        <w:spacing w:before="100" w:beforeAutospacing="1" w:after="100" w:afterAutospacing="1" w:line="360" w:lineRule="auto"/>
        <w:ind w:firstLine="720"/>
      </w:pPr>
    </w:p>
    <w:p w14:paraId="3357C59E" w14:textId="6728DF55" w:rsidR="00BA5C2F" w:rsidRDefault="00BA5C2F" w:rsidP="00BA5C2F">
      <w:pPr>
        <w:spacing w:line="360" w:lineRule="auto"/>
        <w:ind w:firstLine="720"/>
      </w:pPr>
    </w:p>
    <w:p w14:paraId="7491A2E8" w14:textId="074DF81A" w:rsidR="006A06D2" w:rsidRPr="00110517" w:rsidRDefault="006A06D2" w:rsidP="0012352F">
      <w:pPr>
        <w:pStyle w:val="NormalWeb"/>
        <w:spacing w:line="360" w:lineRule="auto"/>
      </w:pPr>
      <w:r>
        <w:br w:type="page"/>
      </w:r>
    </w:p>
    <w:p w14:paraId="5C196311" w14:textId="60D20834" w:rsidR="00CD42C0" w:rsidRDefault="00D57B44" w:rsidP="00895A3D">
      <w:pPr>
        <w:pStyle w:val="Heading1"/>
        <w:jc w:val="center"/>
      </w:pPr>
      <w:r>
        <w:lastRenderedPageBreak/>
        <w:t>References</w:t>
      </w:r>
    </w:p>
    <w:p w14:paraId="5B09B7E5" w14:textId="31BE3D8A" w:rsidR="00A314CE" w:rsidRDefault="00A314CE">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A4BB3BE" w14:textId="5F9DCA7D" w:rsidR="0021143D" w:rsidRDefault="00A314CE" w:rsidP="00CF78A9">
      <w:pPr>
        <w:pStyle w:val="Heading1"/>
        <w:jc w:val="center"/>
      </w:pPr>
      <w:r>
        <w:lastRenderedPageBreak/>
        <w:t>Appendix A (photos)</w:t>
      </w:r>
    </w:p>
    <w:p w14:paraId="6EAD0D28" w14:textId="6668D2AA" w:rsidR="00A314CE" w:rsidRDefault="00A314CE" w:rsidP="00A314CE">
      <w:r w:rsidRPr="00A314CE">
        <w:rPr>
          <w:noProof/>
        </w:rPr>
        <w:drawing>
          <wp:inline distT="0" distB="0" distL="0" distR="0" wp14:anchorId="5E66A217" wp14:editId="2265407F">
            <wp:extent cx="4660900" cy="939800"/>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8"/>
                    <a:stretch>
                      <a:fillRect/>
                    </a:stretch>
                  </pic:blipFill>
                  <pic:spPr>
                    <a:xfrm>
                      <a:off x="0" y="0"/>
                      <a:ext cx="4660900" cy="939800"/>
                    </a:xfrm>
                    <a:prstGeom prst="rect">
                      <a:avLst/>
                    </a:prstGeom>
                  </pic:spPr>
                </pic:pic>
              </a:graphicData>
            </a:graphic>
          </wp:inline>
        </w:drawing>
      </w:r>
    </w:p>
    <w:p w14:paraId="730499B2" w14:textId="5C07CF16" w:rsidR="00BE138D" w:rsidRDefault="00BE138D" w:rsidP="00A314CE">
      <w:r>
        <w:t>Figure 1: Console output</w:t>
      </w:r>
    </w:p>
    <w:p w14:paraId="304BA3C1" w14:textId="77777777" w:rsidR="00A314CE" w:rsidRDefault="00A314CE" w:rsidP="00A314CE"/>
    <w:p w14:paraId="6883D584" w14:textId="22AA469C" w:rsidR="00A314CE" w:rsidRDefault="00BE138D" w:rsidP="00A314CE">
      <w:r w:rsidRPr="00BE138D">
        <w:rPr>
          <w:noProof/>
        </w:rPr>
        <w:drawing>
          <wp:inline distT="0" distB="0" distL="0" distR="0" wp14:anchorId="7963872A" wp14:editId="4775CD46">
            <wp:extent cx="5486400" cy="3218180"/>
            <wp:effectExtent l="0" t="0" r="0" b="0"/>
            <wp:docPr id="2" name="Picture 2"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bars&#10;&#10;Description automatically generated with medium confidence"/>
                    <pic:cNvPicPr/>
                  </pic:nvPicPr>
                  <pic:blipFill>
                    <a:blip r:embed="rId9"/>
                    <a:stretch>
                      <a:fillRect/>
                    </a:stretch>
                  </pic:blipFill>
                  <pic:spPr>
                    <a:xfrm>
                      <a:off x="0" y="0"/>
                      <a:ext cx="5486400" cy="3218180"/>
                    </a:xfrm>
                    <a:prstGeom prst="rect">
                      <a:avLst/>
                    </a:prstGeom>
                  </pic:spPr>
                </pic:pic>
              </a:graphicData>
            </a:graphic>
          </wp:inline>
        </w:drawing>
      </w:r>
    </w:p>
    <w:p w14:paraId="4E82293C" w14:textId="2093BE00" w:rsidR="00BE138D" w:rsidRPr="00A314CE" w:rsidRDefault="00BE138D" w:rsidP="00A314CE">
      <w:r>
        <w:t>Figure 2: Mathplotlib  graph</w:t>
      </w:r>
    </w:p>
    <w:sectPr w:rsidR="00BE138D" w:rsidRPr="00A314CE" w:rsidSect="00034616">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A131D" w14:textId="77777777" w:rsidR="00860C41" w:rsidRDefault="00860C41" w:rsidP="00AE2579">
      <w:r>
        <w:separator/>
      </w:r>
    </w:p>
  </w:endnote>
  <w:endnote w:type="continuationSeparator" w:id="0">
    <w:p w14:paraId="004FE62C" w14:textId="77777777" w:rsidR="00860C41" w:rsidRDefault="00860C41" w:rsidP="00AE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3B53E" w14:textId="77777777" w:rsidR="00860C41" w:rsidRDefault="00860C41" w:rsidP="00AE2579">
      <w:r>
        <w:separator/>
      </w:r>
    </w:p>
  </w:footnote>
  <w:footnote w:type="continuationSeparator" w:id="0">
    <w:p w14:paraId="4AE03B0C" w14:textId="77777777" w:rsidR="00860C41" w:rsidRDefault="00860C41" w:rsidP="00AE2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8525942"/>
      <w:docPartObj>
        <w:docPartGallery w:val="Page Numbers (Top of Page)"/>
        <w:docPartUnique/>
      </w:docPartObj>
    </w:sdtPr>
    <w:sdtEndPr>
      <w:rPr>
        <w:rStyle w:val="PageNumber"/>
      </w:rPr>
    </w:sdtEndPr>
    <w:sdtContent>
      <w:p w14:paraId="29591E9F" w14:textId="0AED6785" w:rsidR="00DB2F9C" w:rsidRDefault="00DB2F9C"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4EA331" w14:textId="77777777" w:rsidR="00AE2579" w:rsidRDefault="00AE2579" w:rsidP="00DB2F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427731"/>
      <w:docPartObj>
        <w:docPartGallery w:val="Page Numbers (Top of Page)"/>
        <w:docPartUnique/>
      </w:docPartObj>
    </w:sdtPr>
    <w:sdtEndPr>
      <w:rPr>
        <w:rStyle w:val="PageNumber"/>
      </w:rPr>
    </w:sdtEndPr>
    <w:sdtContent>
      <w:p w14:paraId="3638C8AD" w14:textId="619361E5" w:rsidR="00DB2F9C" w:rsidRDefault="00DB2F9C"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F6D0E2" w14:textId="59A59A15" w:rsidR="00AE2579" w:rsidRDefault="00AE2579" w:rsidP="00DB2F9C">
    <w:pPr>
      <w:tabs>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D60E43"/>
    <w:multiLevelType w:val="multilevel"/>
    <w:tmpl w:val="8F3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0379C"/>
    <w:multiLevelType w:val="multilevel"/>
    <w:tmpl w:val="1988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C4F9E"/>
    <w:multiLevelType w:val="multilevel"/>
    <w:tmpl w:val="6784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4786C"/>
    <w:multiLevelType w:val="multilevel"/>
    <w:tmpl w:val="1FC2D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9610B"/>
    <w:multiLevelType w:val="multilevel"/>
    <w:tmpl w:val="4A32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E2CC9"/>
    <w:multiLevelType w:val="multilevel"/>
    <w:tmpl w:val="9E8E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859DB"/>
    <w:multiLevelType w:val="multilevel"/>
    <w:tmpl w:val="E392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279C3"/>
    <w:multiLevelType w:val="multilevel"/>
    <w:tmpl w:val="F4E0D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6D7BF4"/>
    <w:multiLevelType w:val="multilevel"/>
    <w:tmpl w:val="36D4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F256A"/>
    <w:multiLevelType w:val="multilevel"/>
    <w:tmpl w:val="290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A45B5"/>
    <w:multiLevelType w:val="multilevel"/>
    <w:tmpl w:val="CE74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D60246"/>
    <w:multiLevelType w:val="multilevel"/>
    <w:tmpl w:val="F2846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D46FC6"/>
    <w:multiLevelType w:val="multilevel"/>
    <w:tmpl w:val="777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6251C"/>
    <w:multiLevelType w:val="multilevel"/>
    <w:tmpl w:val="989E6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C06B3"/>
    <w:multiLevelType w:val="multilevel"/>
    <w:tmpl w:val="8680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A153B1"/>
    <w:multiLevelType w:val="multilevel"/>
    <w:tmpl w:val="C8F6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BA1CAE"/>
    <w:multiLevelType w:val="multilevel"/>
    <w:tmpl w:val="F0463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634E1"/>
    <w:multiLevelType w:val="multilevel"/>
    <w:tmpl w:val="D3D05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F368B"/>
    <w:multiLevelType w:val="multilevel"/>
    <w:tmpl w:val="7BA6F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A236A"/>
    <w:multiLevelType w:val="multilevel"/>
    <w:tmpl w:val="ADC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749945">
    <w:abstractNumId w:val="8"/>
  </w:num>
  <w:num w:numId="2" w16cid:durableId="866067688">
    <w:abstractNumId w:val="6"/>
  </w:num>
  <w:num w:numId="3" w16cid:durableId="1620531366">
    <w:abstractNumId w:val="5"/>
  </w:num>
  <w:num w:numId="4" w16cid:durableId="514005877">
    <w:abstractNumId w:val="4"/>
  </w:num>
  <w:num w:numId="5" w16cid:durableId="1693995013">
    <w:abstractNumId w:val="7"/>
  </w:num>
  <w:num w:numId="6" w16cid:durableId="547449339">
    <w:abstractNumId w:val="3"/>
  </w:num>
  <w:num w:numId="7" w16cid:durableId="968826823">
    <w:abstractNumId w:val="2"/>
  </w:num>
  <w:num w:numId="8" w16cid:durableId="38558796">
    <w:abstractNumId w:val="1"/>
  </w:num>
  <w:num w:numId="9" w16cid:durableId="349643562">
    <w:abstractNumId w:val="0"/>
  </w:num>
  <w:num w:numId="10" w16cid:durableId="844172448">
    <w:abstractNumId w:val="24"/>
  </w:num>
  <w:num w:numId="11" w16cid:durableId="1266304598">
    <w:abstractNumId w:val="11"/>
  </w:num>
  <w:num w:numId="12" w16cid:durableId="1147626050">
    <w:abstractNumId w:val="13"/>
  </w:num>
  <w:num w:numId="13" w16cid:durableId="1699546084">
    <w:abstractNumId w:val="19"/>
  </w:num>
  <w:num w:numId="14" w16cid:durableId="1169953658">
    <w:abstractNumId w:val="25"/>
  </w:num>
  <w:num w:numId="15" w16cid:durableId="262804262">
    <w:abstractNumId w:val="23"/>
  </w:num>
  <w:num w:numId="16" w16cid:durableId="1026247607">
    <w:abstractNumId w:val="17"/>
  </w:num>
  <w:num w:numId="17" w16cid:durableId="1464037841">
    <w:abstractNumId w:val="18"/>
  </w:num>
  <w:num w:numId="18" w16cid:durableId="1216770115">
    <w:abstractNumId w:val="16"/>
  </w:num>
  <w:num w:numId="19" w16cid:durableId="1636137120">
    <w:abstractNumId w:val="10"/>
  </w:num>
  <w:num w:numId="20" w16cid:durableId="2095086753">
    <w:abstractNumId w:val="14"/>
  </w:num>
  <w:num w:numId="21" w16cid:durableId="1716004154">
    <w:abstractNumId w:val="15"/>
  </w:num>
  <w:num w:numId="22" w16cid:durableId="20085663">
    <w:abstractNumId w:val="21"/>
  </w:num>
  <w:num w:numId="23" w16cid:durableId="1981492692">
    <w:abstractNumId w:val="20"/>
  </w:num>
  <w:num w:numId="24" w16cid:durableId="2021925271">
    <w:abstractNumId w:val="27"/>
  </w:num>
  <w:num w:numId="25" w16cid:durableId="852845030">
    <w:abstractNumId w:val="22"/>
  </w:num>
  <w:num w:numId="26" w16cid:durableId="612789575">
    <w:abstractNumId w:val="9"/>
  </w:num>
  <w:num w:numId="27" w16cid:durableId="199392545">
    <w:abstractNumId w:val="26"/>
  </w:num>
  <w:num w:numId="28" w16cid:durableId="71896207">
    <w:abstractNumId w:val="12"/>
  </w:num>
  <w:num w:numId="29" w16cid:durableId="7482386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C31"/>
    <w:rsid w:val="00012010"/>
    <w:rsid w:val="00015033"/>
    <w:rsid w:val="00015970"/>
    <w:rsid w:val="0001754A"/>
    <w:rsid w:val="00017C13"/>
    <w:rsid w:val="00025AD8"/>
    <w:rsid w:val="000272CC"/>
    <w:rsid w:val="00034616"/>
    <w:rsid w:val="00046B47"/>
    <w:rsid w:val="000523AE"/>
    <w:rsid w:val="00052F76"/>
    <w:rsid w:val="0006063C"/>
    <w:rsid w:val="000704A5"/>
    <w:rsid w:val="000748B6"/>
    <w:rsid w:val="00080727"/>
    <w:rsid w:val="000E766B"/>
    <w:rsid w:val="000F4AFE"/>
    <w:rsid w:val="000F56E1"/>
    <w:rsid w:val="000F6881"/>
    <w:rsid w:val="000F7F53"/>
    <w:rsid w:val="00105B5F"/>
    <w:rsid w:val="00110517"/>
    <w:rsid w:val="0012352F"/>
    <w:rsid w:val="001256C8"/>
    <w:rsid w:val="00136FAC"/>
    <w:rsid w:val="00137EEC"/>
    <w:rsid w:val="001400F9"/>
    <w:rsid w:val="00140254"/>
    <w:rsid w:val="0015074B"/>
    <w:rsid w:val="001539F8"/>
    <w:rsid w:val="00156D05"/>
    <w:rsid w:val="00175580"/>
    <w:rsid w:val="00181686"/>
    <w:rsid w:val="0019040E"/>
    <w:rsid w:val="001D2068"/>
    <w:rsid w:val="001F5798"/>
    <w:rsid w:val="00205B2B"/>
    <w:rsid w:val="00210527"/>
    <w:rsid w:val="0021143D"/>
    <w:rsid w:val="002171BE"/>
    <w:rsid w:val="00222A75"/>
    <w:rsid w:val="00226B38"/>
    <w:rsid w:val="002826C1"/>
    <w:rsid w:val="002949C9"/>
    <w:rsid w:val="00295B65"/>
    <w:rsid w:val="0029639D"/>
    <w:rsid w:val="002A16D9"/>
    <w:rsid w:val="002B03E4"/>
    <w:rsid w:val="002B5084"/>
    <w:rsid w:val="002C5D15"/>
    <w:rsid w:val="002F7311"/>
    <w:rsid w:val="00326F90"/>
    <w:rsid w:val="00330242"/>
    <w:rsid w:val="003407EB"/>
    <w:rsid w:val="00355DE0"/>
    <w:rsid w:val="003724F9"/>
    <w:rsid w:val="003825F9"/>
    <w:rsid w:val="003971A8"/>
    <w:rsid w:val="003A439A"/>
    <w:rsid w:val="00417AF3"/>
    <w:rsid w:val="00422AAA"/>
    <w:rsid w:val="004337ED"/>
    <w:rsid w:val="00480693"/>
    <w:rsid w:val="00483CFA"/>
    <w:rsid w:val="00487457"/>
    <w:rsid w:val="0049437B"/>
    <w:rsid w:val="004C7445"/>
    <w:rsid w:val="004D35B8"/>
    <w:rsid w:val="004D7DFB"/>
    <w:rsid w:val="004F6AC0"/>
    <w:rsid w:val="0050145B"/>
    <w:rsid w:val="00515256"/>
    <w:rsid w:val="005163B5"/>
    <w:rsid w:val="00523115"/>
    <w:rsid w:val="00541D7A"/>
    <w:rsid w:val="00545313"/>
    <w:rsid w:val="00566627"/>
    <w:rsid w:val="005674DD"/>
    <w:rsid w:val="00574724"/>
    <w:rsid w:val="00576F39"/>
    <w:rsid w:val="005863C4"/>
    <w:rsid w:val="00595E2C"/>
    <w:rsid w:val="005A559E"/>
    <w:rsid w:val="005C2229"/>
    <w:rsid w:val="005D472E"/>
    <w:rsid w:val="00625E73"/>
    <w:rsid w:val="00633795"/>
    <w:rsid w:val="00634B27"/>
    <w:rsid w:val="00634D21"/>
    <w:rsid w:val="00646442"/>
    <w:rsid w:val="006542EB"/>
    <w:rsid w:val="006600C3"/>
    <w:rsid w:val="00672D75"/>
    <w:rsid w:val="00680545"/>
    <w:rsid w:val="00682C3D"/>
    <w:rsid w:val="00683A12"/>
    <w:rsid w:val="006929AE"/>
    <w:rsid w:val="006A06D2"/>
    <w:rsid w:val="006B1D46"/>
    <w:rsid w:val="006B49E2"/>
    <w:rsid w:val="006E7B97"/>
    <w:rsid w:val="006F2D0F"/>
    <w:rsid w:val="006F3263"/>
    <w:rsid w:val="006F5090"/>
    <w:rsid w:val="007451B5"/>
    <w:rsid w:val="00747686"/>
    <w:rsid w:val="00747DFA"/>
    <w:rsid w:val="00761AA6"/>
    <w:rsid w:val="0076284B"/>
    <w:rsid w:val="00775533"/>
    <w:rsid w:val="007907A9"/>
    <w:rsid w:val="007A2CFD"/>
    <w:rsid w:val="007C25DF"/>
    <w:rsid w:val="007D655F"/>
    <w:rsid w:val="007F6FA0"/>
    <w:rsid w:val="007F76AE"/>
    <w:rsid w:val="00802840"/>
    <w:rsid w:val="00816595"/>
    <w:rsid w:val="00856C95"/>
    <w:rsid w:val="00860C41"/>
    <w:rsid w:val="008673B3"/>
    <w:rsid w:val="00883E2B"/>
    <w:rsid w:val="00895A3D"/>
    <w:rsid w:val="008A1477"/>
    <w:rsid w:val="008C1F4C"/>
    <w:rsid w:val="008C5F7E"/>
    <w:rsid w:val="008C61F8"/>
    <w:rsid w:val="008C6D8E"/>
    <w:rsid w:val="008E1C27"/>
    <w:rsid w:val="008E5CE1"/>
    <w:rsid w:val="008F108C"/>
    <w:rsid w:val="008F19C9"/>
    <w:rsid w:val="009069C5"/>
    <w:rsid w:val="00911BB5"/>
    <w:rsid w:val="00915697"/>
    <w:rsid w:val="00916CF0"/>
    <w:rsid w:val="00935CED"/>
    <w:rsid w:val="009378B0"/>
    <w:rsid w:val="00937E55"/>
    <w:rsid w:val="00937E7D"/>
    <w:rsid w:val="00944AB3"/>
    <w:rsid w:val="0098045F"/>
    <w:rsid w:val="00981E04"/>
    <w:rsid w:val="009A4DF1"/>
    <w:rsid w:val="009B393E"/>
    <w:rsid w:val="009C0CD3"/>
    <w:rsid w:val="009F5014"/>
    <w:rsid w:val="009F552A"/>
    <w:rsid w:val="00A006E7"/>
    <w:rsid w:val="00A209D3"/>
    <w:rsid w:val="00A2245E"/>
    <w:rsid w:val="00A279DE"/>
    <w:rsid w:val="00A314CE"/>
    <w:rsid w:val="00A3514E"/>
    <w:rsid w:val="00A37230"/>
    <w:rsid w:val="00A41216"/>
    <w:rsid w:val="00A6051B"/>
    <w:rsid w:val="00A8753F"/>
    <w:rsid w:val="00A97244"/>
    <w:rsid w:val="00AA0035"/>
    <w:rsid w:val="00AA1D8D"/>
    <w:rsid w:val="00AB6340"/>
    <w:rsid w:val="00AE2579"/>
    <w:rsid w:val="00AE4671"/>
    <w:rsid w:val="00AE4D96"/>
    <w:rsid w:val="00AE5698"/>
    <w:rsid w:val="00AF03F2"/>
    <w:rsid w:val="00B137E3"/>
    <w:rsid w:val="00B26391"/>
    <w:rsid w:val="00B3506C"/>
    <w:rsid w:val="00B47730"/>
    <w:rsid w:val="00B76450"/>
    <w:rsid w:val="00B76D7E"/>
    <w:rsid w:val="00B95114"/>
    <w:rsid w:val="00BA4FCF"/>
    <w:rsid w:val="00BA5326"/>
    <w:rsid w:val="00BA5C2F"/>
    <w:rsid w:val="00BB31AD"/>
    <w:rsid w:val="00BC6C23"/>
    <w:rsid w:val="00BD2AB9"/>
    <w:rsid w:val="00BD589F"/>
    <w:rsid w:val="00BD6FB6"/>
    <w:rsid w:val="00BE138D"/>
    <w:rsid w:val="00BE620A"/>
    <w:rsid w:val="00C0217A"/>
    <w:rsid w:val="00C214C0"/>
    <w:rsid w:val="00C36D8B"/>
    <w:rsid w:val="00C431F9"/>
    <w:rsid w:val="00C60F53"/>
    <w:rsid w:val="00C76C2A"/>
    <w:rsid w:val="00C82D68"/>
    <w:rsid w:val="00CA6D0D"/>
    <w:rsid w:val="00CB0664"/>
    <w:rsid w:val="00CB59D5"/>
    <w:rsid w:val="00CD42C0"/>
    <w:rsid w:val="00CE0EAE"/>
    <w:rsid w:val="00CF76D4"/>
    <w:rsid w:val="00CF78A9"/>
    <w:rsid w:val="00D0311B"/>
    <w:rsid w:val="00D10B45"/>
    <w:rsid w:val="00D1325D"/>
    <w:rsid w:val="00D15740"/>
    <w:rsid w:val="00D21A54"/>
    <w:rsid w:val="00D359D5"/>
    <w:rsid w:val="00D3693C"/>
    <w:rsid w:val="00D42158"/>
    <w:rsid w:val="00D47B25"/>
    <w:rsid w:val="00D50678"/>
    <w:rsid w:val="00D57B44"/>
    <w:rsid w:val="00D603AB"/>
    <w:rsid w:val="00D6519F"/>
    <w:rsid w:val="00D677F9"/>
    <w:rsid w:val="00D715AF"/>
    <w:rsid w:val="00D802F2"/>
    <w:rsid w:val="00D9000F"/>
    <w:rsid w:val="00D9285F"/>
    <w:rsid w:val="00D933C7"/>
    <w:rsid w:val="00D93DB2"/>
    <w:rsid w:val="00DB2F9C"/>
    <w:rsid w:val="00DB7598"/>
    <w:rsid w:val="00DD1EA5"/>
    <w:rsid w:val="00DD637A"/>
    <w:rsid w:val="00E3005D"/>
    <w:rsid w:val="00E4196A"/>
    <w:rsid w:val="00E62E08"/>
    <w:rsid w:val="00E70F82"/>
    <w:rsid w:val="00E77FEE"/>
    <w:rsid w:val="00EA375D"/>
    <w:rsid w:val="00EC08A5"/>
    <w:rsid w:val="00EC681F"/>
    <w:rsid w:val="00ED44FD"/>
    <w:rsid w:val="00ED7C2A"/>
    <w:rsid w:val="00EE65AC"/>
    <w:rsid w:val="00EE7BF7"/>
    <w:rsid w:val="00F069EE"/>
    <w:rsid w:val="00F10C77"/>
    <w:rsid w:val="00F1188D"/>
    <w:rsid w:val="00F1285A"/>
    <w:rsid w:val="00F22DC2"/>
    <w:rsid w:val="00F2653F"/>
    <w:rsid w:val="00F6155B"/>
    <w:rsid w:val="00F61B06"/>
    <w:rsid w:val="00F62554"/>
    <w:rsid w:val="00F950B2"/>
    <w:rsid w:val="00FA62CC"/>
    <w:rsid w:val="00FC59A9"/>
    <w:rsid w:val="00FC693F"/>
    <w:rsid w:val="00FD402D"/>
    <w:rsid w:val="00FD77CB"/>
    <w:rsid w:val="00FF0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7C46758-05BC-8C4A-9952-37E019FC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D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DB2F9C"/>
  </w:style>
  <w:style w:type="paragraph" w:styleId="NormalWeb">
    <w:name w:val="Normal (Web)"/>
    <w:basedOn w:val="Normal"/>
    <w:uiPriority w:val="99"/>
    <w:unhideWhenUsed/>
    <w:rsid w:val="00A279DE"/>
    <w:pPr>
      <w:spacing w:before="100" w:beforeAutospacing="1" w:after="100" w:afterAutospacing="1"/>
    </w:pPr>
  </w:style>
  <w:style w:type="character" w:styleId="Hyperlink">
    <w:name w:val="Hyperlink"/>
    <w:basedOn w:val="DefaultParagraphFont"/>
    <w:uiPriority w:val="99"/>
    <w:unhideWhenUsed/>
    <w:rsid w:val="00480693"/>
    <w:rPr>
      <w:color w:val="0000FF" w:themeColor="hyperlink"/>
      <w:u w:val="single"/>
    </w:rPr>
  </w:style>
  <w:style w:type="character" w:styleId="UnresolvedMention">
    <w:name w:val="Unresolved Mention"/>
    <w:basedOn w:val="DefaultParagraphFont"/>
    <w:uiPriority w:val="99"/>
    <w:semiHidden/>
    <w:unhideWhenUsed/>
    <w:rsid w:val="00480693"/>
    <w:rPr>
      <w:color w:val="605E5C"/>
      <w:shd w:val="clear" w:color="auto" w:fill="E1DFDD"/>
    </w:rPr>
  </w:style>
  <w:style w:type="character" w:customStyle="1" w:styleId="truncate">
    <w:name w:val="truncate"/>
    <w:basedOn w:val="DefaultParagraphFont"/>
    <w:rsid w:val="00110517"/>
  </w:style>
  <w:style w:type="character" w:styleId="HTMLCode">
    <w:name w:val="HTML Code"/>
    <w:basedOn w:val="DefaultParagraphFont"/>
    <w:uiPriority w:val="99"/>
    <w:semiHidden/>
    <w:unhideWhenUsed/>
    <w:rsid w:val="008F19C9"/>
    <w:rPr>
      <w:rFonts w:ascii="Courier New" w:eastAsia="Times New Roman" w:hAnsi="Courier New" w:cs="Courier New"/>
      <w:sz w:val="20"/>
      <w:szCs w:val="20"/>
    </w:rPr>
  </w:style>
  <w:style w:type="character" w:customStyle="1" w:styleId="katex-mathml">
    <w:name w:val="katex-mathml"/>
    <w:basedOn w:val="DefaultParagraphFont"/>
    <w:rsid w:val="008F19C9"/>
  </w:style>
  <w:style w:type="character" w:customStyle="1" w:styleId="mord">
    <w:name w:val="mord"/>
    <w:basedOn w:val="DefaultParagraphFont"/>
    <w:rsid w:val="008F19C9"/>
  </w:style>
  <w:style w:type="character" w:customStyle="1" w:styleId="mopen">
    <w:name w:val="mopen"/>
    <w:basedOn w:val="DefaultParagraphFont"/>
    <w:rsid w:val="008F19C9"/>
  </w:style>
  <w:style w:type="character" w:customStyle="1" w:styleId="mclose">
    <w:name w:val="mclose"/>
    <w:basedOn w:val="DefaultParagraphFont"/>
    <w:rsid w:val="008F19C9"/>
  </w:style>
  <w:style w:type="character" w:customStyle="1" w:styleId="mop">
    <w:name w:val="mop"/>
    <w:basedOn w:val="DefaultParagraphFont"/>
    <w:rsid w:val="008F1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73">
      <w:bodyDiv w:val="1"/>
      <w:marLeft w:val="0"/>
      <w:marRight w:val="0"/>
      <w:marTop w:val="0"/>
      <w:marBottom w:val="0"/>
      <w:divBdr>
        <w:top w:val="none" w:sz="0" w:space="0" w:color="auto"/>
        <w:left w:val="none" w:sz="0" w:space="0" w:color="auto"/>
        <w:bottom w:val="none" w:sz="0" w:space="0" w:color="auto"/>
        <w:right w:val="none" w:sz="0" w:space="0" w:color="auto"/>
      </w:divBdr>
      <w:divsChild>
        <w:div w:id="772632724">
          <w:marLeft w:val="0"/>
          <w:marRight w:val="0"/>
          <w:marTop w:val="0"/>
          <w:marBottom w:val="0"/>
          <w:divBdr>
            <w:top w:val="none" w:sz="0" w:space="0" w:color="auto"/>
            <w:left w:val="none" w:sz="0" w:space="0" w:color="auto"/>
            <w:bottom w:val="none" w:sz="0" w:space="0" w:color="auto"/>
            <w:right w:val="none" w:sz="0" w:space="0" w:color="auto"/>
          </w:divBdr>
        </w:div>
      </w:divsChild>
    </w:div>
    <w:div w:id="3485296">
      <w:bodyDiv w:val="1"/>
      <w:marLeft w:val="0"/>
      <w:marRight w:val="0"/>
      <w:marTop w:val="0"/>
      <w:marBottom w:val="0"/>
      <w:divBdr>
        <w:top w:val="none" w:sz="0" w:space="0" w:color="auto"/>
        <w:left w:val="none" w:sz="0" w:space="0" w:color="auto"/>
        <w:bottom w:val="none" w:sz="0" w:space="0" w:color="auto"/>
        <w:right w:val="none" w:sz="0" w:space="0" w:color="auto"/>
      </w:divBdr>
      <w:divsChild>
        <w:div w:id="1694383655">
          <w:marLeft w:val="-720"/>
          <w:marRight w:val="0"/>
          <w:marTop w:val="0"/>
          <w:marBottom w:val="0"/>
          <w:divBdr>
            <w:top w:val="none" w:sz="0" w:space="0" w:color="auto"/>
            <w:left w:val="none" w:sz="0" w:space="0" w:color="auto"/>
            <w:bottom w:val="none" w:sz="0" w:space="0" w:color="auto"/>
            <w:right w:val="none" w:sz="0" w:space="0" w:color="auto"/>
          </w:divBdr>
        </w:div>
      </w:divsChild>
    </w:div>
    <w:div w:id="32506129">
      <w:bodyDiv w:val="1"/>
      <w:marLeft w:val="0"/>
      <w:marRight w:val="0"/>
      <w:marTop w:val="0"/>
      <w:marBottom w:val="0"/>
      <w:divBdr>
        <w:top w:val="none" w:sz="0" w:space="0" w:color="auto"/>
        <w:left w:val="none" w:sz="0" w:space="0" w:color="auto"/>
        <w:bottom w:val="none" w:sz="0" w:space="0" w:color="auto"/>
        <w:right w:val="none" w:sz="0" w:space="0" w:color="auto"/>
      </w:divBdr>
    </w:div>
    <w:div w:id="47923186">
      <w:bodyDiv w:val="1"/>
      <w:marLeft w:val="0"/>
      <w:marRight w:val="0"/>
      <w:marTop w:val="0"/>
      <w:marBottom w:val="0"/>
      <w:divBdr>
        <w:top w:val="none" w:sz="0" w:space="0" w:color="auto"/>
        <w:left w:val="none" w:sz="0" w:space="0" w:color="auto"/>
        <w:bottom w:val="none" w:sz="0" w:space="0" w:color="auto"/>
        <w:right w:val="none" w:sz="0" w:space="0" w:color="auto"/>
      </w:divBdr>
    </w:div>
    <w:div w:id="55473491">
      <w:bodyDiv w:val="1"/>
      <w:marLeft w:val="0"/>
      <w:marRight w:val="0"/>
      <w:marTop w:val="0"/>
      <w:marBottom w:val="0"/>
      <w:divBdr>
        <w:top w:val="none" w:sz="0" w:space="0" w:color="auto"/>
        <w:left w:val="none" w:sz="0" w:space="0" w:color="auto"/>
        <w:bottom w:val="none" w:sz="0" w:space="0" w:color="auto"/>
        <w:right w:val="none" w:sz="0" w:space="0" w:color="auto"/>
      </w:divBdr>
    </w:div>
    <w:div w:id="65107515">
      <w:bodyDiv w:val="1"/>
      <w:marLeft w:val="0"/>
      <w:marRight w:val="0"/>
      <w:marTop w:val="0"/>
      <w:marBottom w:val="0"/>
      <w:divBdr>
        <w:top w:val="none" w:sz="0" w:space="0" w:color="auto"/>
        <w:left w:val="none" w:sz="0" w:space="0" w:color="auto"/>
        <w:bottom w:val="none" w:sz="0" w:space="0" w:color="auto"/>
        <w:right w:val="none" w:sz="0" w:space="0" w:color="auto"/>
      </w:divBdr>
    </w:div>
    <w:div w:id="78986195">
      <w:bodyDiv w:val="1"/>
      <w:marLeft w:val="0"/>
      <w:marRight w:val="0"/>
      <w:marTop w:val="0"/>
      <w:marBottom w:val="0"/>
      <w:divBdr>
        <w:top w:val="none" w:sz="0" w:space="0" w:color="auto"/>
        <w:left w:val="none" w:sz="0" w:space="0" w:color="auto"/>
        <w:bottom w:val="none" w:sz="0" w:space="0" w:color="auto"/>
        <w:right w:val="none" w:sz="0" w:space="0" w:color="auto"/>
      </w:divBdr>
    </w:div>
    <w:div w:id="138765056">
      <w:bodyDiv w:val="1"/>
      <w:marLeft w:val="0"/>
      <w:marRight w:val="0"/>
      <w:marTop w:val="0"/>
      <w:marBottom w:val="0"/>
      <w:divBdr>
        <w:top w:val="none" w:sz="0" w:space="0" w:color="auto"/>
        <w:left w:val="none" w:sz="0" w:space="0" w:color="auto"/>
        <w:bottom w:val="none" w:sz="0" w:space="0" w:color="auto"/>
        <w:right w:val="none" w:sz="0" w:space="0" w:color="auto"/>
      </w:divBdr>
    </w:div>
    <w:div w:id="142624279">
      <w:bodyDiv w:val="1"/>
      <w:marLeft w:val="0"/>
      <w:marRight w:val="0"/>
      <w:marTop w:val="0"/>
      <w:marBottom w:val="0"/>
      <w:divBdr>
        <w:top w:val="none" w:sz="0" w:space="0" w:color="auto"/>
        <w:left w:val="none" w:sz="0" w:space="0" w:color="auto"/>
        <w:bottom w:val="none" w:sz="0" w:space="0" w:color="auto"/>
        <w:right w:val="none" w:sz="0" w:space="0" w:color="auto"/>
      </w:divBdr>
    </w:div>
    <w:div w:id="189684853">
      <w:bodyDiv w:val="1"/>
      <w:marLeft w:val="0"/>
      <w:marRight w:val="0"/>
      <w:marTop w:val="0"/>
      <w:marBottom w:val="0"/>
      <w:divBdr>
        <w:top w:val="none" w:sz="0" w:space="0" w:color="auto"/>
        <w:left w:val="none" w:sz="0" w:space="0" w:color="auto"/>
        <w:bottom w:val="none" w:sz="0" w:space="0" w:color="auto"/>
        <w:right w:val="none" w:sz="0" w:space="0" w:color="auto"/>
      </w:divBdr>
      <w:divsChild>
        <w:div w:id="1685010493">
          <w:marLeft w:val="-720"/>
          <w:marRight w:val="0"/>
          <w:marTop w:val="0"/>
          <w:marBottom w:val="0"/>
          <w:divBdr>
            <w:top w:val="none" w:sz="0" w:space="0" w:color="auto"/>
            <w:left w:val="none" w:sz="0" w:space="0" w:color="auto"/>
            <w:bottom w:val="none" w:sz="0" w:space="0" w:color="auto"/>
            <w:right w:val="none" w:sz="0" w:space="0" w:color="auto"/>
          </w:divBdr>
        </w:div>
      </w:divsChild>
    </w:div>
    <w:div w:id="201869546">
      <w:bodyDiv w:val="1"/>
      <w:marLeft w:val="0"/>
      <w:marRight w:val="0"/>
      <w:marTop w:val="0"/>
      <w:marBottom w:val="0"/>
      <w:divBdr>
        <w:top w:val="none" w:sz="0" w:space="0" w:color="auto"/>
        <w:left w:val="none" w:sz="0" w:space="0" w:color="auto"/>
        <w:bottom w:val="none" w:sz="0" w:space="0" w:color="auto"/>
        <w:right w:val="none" w:sz="0" w:space="0" w:color="auto"/>
      </w:divBdr>
    </w:div>
    <w:div w:id="273831713">
      <w:bodyDiv w:val="1"/>
      <w:marLeft w:val="0"/>
      <w:marRight w:val="0"/>
      <w:marTop w:val="0"/>
      <w:marBottom w:val="0"/>
      <w:divBdr>
        <w:top w:val="none" w:sz="0" w:space="0" w:color="auto"/>
        <w:left w:val="none" w:sz="0" w:space="0" w:color="auto"/>
        <w:bottom w:val="none" w:sz="0" w:space="0" w:color="auto"/>
        <w:right w:val="none" w:sz="0" w:space="0" w:color="auto"/>
      </w:divBdr>
    </w:div>
    <w:div w:id="292639250">
      <w:bodyDiv w:val="1"/>
      <w:marLeft w:val="0"/>
      <w:marRight w:val="0"/>
      <w:marTop w:val="0"/>
      <w:marBottom w:val="0"/>
      <w:divBdr>
        <w:top w:val="none" w:sz="0" w:space="0" w:color="auto"/>
        <w:left w:val="none" w:sz="0" w:space="0" w:color="auto"/>
        <w:bottom w:val="none" w:sz="0" w:space="0" w:color="auto"/>
        <w:right w:val="none" w:sz="0" w:space="0" w:color="auto"/>
      </w:divBdr>
    </w:div>
    <w:div w:id="304047467">
      <w:bodyDiv w:val="1"/>
      <w:marLeft w:val="0"/>
      <w:marRight w:val="0"/>
      <w:marTop w:val="0"/>
      <w:marBottom w:val="0"/>
      <w:divBdr>
        <w:top w:val="none" w:sz="0" w:space="0" w:color="auto"/>
        <w:left w:val="none" w:sz="0" w:space="0" w:color="auto"/>
        <w:bottom w:val="none" w:sz="0" w:space="0" w:color="auto"/>
        <w:right w:val="none" w:sz="0" w:space="0" w:color="auto"/>
      </w:divBdr>
      <w:divsChild>
        <w:div w:id="613173601">
          <w:marLeft w:val="0"/>
          <w:marRight w:val="0"/>
          <w:marTop w:val="0"/>
          <w:marBottom w:val="0"/>
          <w:divBdr>
            <w:top w:val="none" w:sz="0" w:space="0" w:color="auto"/>
            <w:left w:val="none" w:sz="0" w:space="0" w:color="auto"/>
            <w:bottom w:val="none" w:sz="0" w:space="0" w:color="auto"/>
            <w:right w:val="none" w:sz="0" w:space="0" w:color="auto"/>
          </w:divBdr>
        </w:div>
        <w:div w:id="180051915">
          <w:marLeft w:val="0"/>
          <w:marRight w:val="0"/>
          <w:marTop w:val="0"/>
          <w:marBottom w:val="0"/>
          <w:divBdr>
            <w:top w:val="none" w:sz="0" w:space="0" w:color="auto"/>
            <w:left w:val="none" w:sz="0" w:space="0" w:color="auto"/>
            <w:bottom w:val="none" w:sz="0" w:space="0" w:color="auto"/>
            <w:right w:val="none" w:sz="0" w:space="0" w:color="auto"/>
          </w:divBdr>
        </w:div>
        <w:div w:id="2073043168">
          <w:marLeft w:val="0"/>
          <w:marRight w:val="0"/>
          <w:marTop w:val="0"/>
          <w:marBottom w:val="0"/>
          <w:divBdr>
            <w:top w:val="none" w:sz="0" w:space="0" w:color="auto"/>
            <w:left w:val="none" w:sz="0" w:space="0" w:color="auto"/>
            <w:bottom w:val="none" w:sz="0" w:space="0" w:color="auto"/>
            <w:right w:val="none" w:sz="0" w:space="0" w:color="auto"/>
          </w:divBdr>
        </w:div>
        <w:div w:id="1363703779">
          <w:marLeft w:val="0"/>
          <w:marRight w:val="0"/>
          <w:marTop w:val="0"/>
          <w:marBottom w:val="0"/>
          <w:divBdr>
            <w:top w:val="none" w:sz="0" w:space="0" w:color="auto"/>
            <w:left w:val="none" w:sz="0" w:space="0" w:color="auto"/>
            <w:bottom w:val="none" w:sz="0" w:space="0" w:color="auto"/>
            <w:right w:val="none" w:sz="0" w:space="0" w:color="auto"/>
          </w:divBdr>
        </w:div>
        <w:div w:id="669216971">
          <w:marLeft w:val="0"/>
          <w:marRight w:val="0"/>
          <w:marTop w:val="0"/>
          <w:marBottom w:val="0"/>
          <w:divBdr>
            <w:top w:val="none" w:sz="0" w:space="0" w:color="auto"/>
            <w:left w:val="none" w:sz="0" w:space="0" w:color="auto"/>
            <w:bottom w:val="none" w:sz="0" w:space="0" w:color="auto"/>
            <w:right w:val="none" w:sz="0" w:space="0" w:color="auto"/>
          </w:divBdr>
        </w:div>
        <w:div w:id="1392540870">
          <w:marLeft w:val="0"/>
          <w:marRight w:val="0"/>
          <w:marTop w:val="0"/>
          <w:marBottom w:val="0"/>
          <w:divBdr>
            <w:top w:val="none" w:sz="0" w:space="0" w:color="auto"/>
            <w:left w:val="none" w:sz="0" w:space="0" w:color="auto"/>
            <w:bottom w:val="none" w:sz="0" w:space="0" w:color="auto"/>
            <w:right w:val="none" w:sz="0" w:space="0" w:color="auto"/>
          </w:divBdr>
        </w:div>
        <w:div w:id="1781991499">
          <w:marLeft w:val="0"/>
          <w:marRight w:val="0"/>
          <w:marTop w:val="0"/>
          <w:marBottom w:val="0"/>
          <w:divBdr>
            <w:top w:val="none" w:sz="0" w:space="0" w:color="auto"/>
            <w:left w:val="none" w:sz="0" w:space="0" w:color="auto"/>
            <w:bottom w:val="none" w:sz="0" w:space="0" w:color="auto"/>
            <w:right w:val="none" w:sz="0" w:space="0" w:color="auto"/>
          </w:divBdr>
        </w:div>
      </w:divsChild>
    </w:div>
    <w:div w:id="324669186">
      <w:bodyDiv w:val="1"/>
      <w:marLeft w:val="0"/>
      <w:marRight w:val="0"/>
      <w:marTop w:val="0"/>
      <w:marBottom w:val="0"/>
      <w:divBdr>
        <w:top w:val="none" w:sz="0" w:space="0" w:color="auto"/>
        <w:left w:val="none" w:sz="0" w:space="0" w:color="auto"/>
        <w:bottom w:val="none" w:sz="0" w:space="0" w:color="auto"/>
        <w:right w:val="none" w:sz="0" w:space="0" w:color="auto"/>
      </w:divBdr>
    </w:div>
    <w:div w:id="343437019">
      <w:bodyDiv w:val="1"/>
      <w:marLeft w:val="0"/>
      <w:marRight w:val="0"/>
      <w:marTop w:val="0"/>
      <w:marBottom w:val="0"/>
      <w:divBdr>
        <w:top w:val="none" w:sz="0" w:space="0" w:color="auto"/>
        <w:left w:val="none" w:sz="0" w:space="0" w:color="auto"/>
        <w:bottom w:val="none" w:sz="0" w:space="0" w:color="auto"/>
        <w:right w:val="none" w:sz="0" w:space="0" w:color="auto"/>
      </w:divBdr>
    </w:div>
    <w:div w:id="458573655">
      <w:bodyDiv w:val="1"/>
      <w:marLeft w:val="0"/>
      <w:marRight w:val="0"/>
      <w:marTop w:val="0"/>
      <w:marBottom w:val="0"/>
      <w:divBdr>
        <w:top w:val="none" w:sz="0" w:space="0" w:color="auto"/>
        <w:left w:val="none" w:sz="0" w:space="0" w:color="auto"/>
        <w:bottom w:val="none" w:sz="0" w:space="0" w:color="auto"/>
        <w:right w:val="none" w:sz="0" w:space="0" w:color="auto"/>
      </w:divBdr>
    </w:div>
    <w:div w:id="489912059">
      <w:bodyDiv w:val="1"/>
      <w:marLeft w:val="0"/>
      <w:marRight w:val="0"/>
      <w:marTop w:val="0"/>
      <w:marBottom w:val="0"/>
      <w:divBdr>
        <w:top w:val="none" w:sz="0" w:space="0" w:color="auto"/>
        <w:left w:val="none" w:sz="0" w:space="0" w:color="auto"/>
        <w:bottom w:val="none" w:sz="0" w:space="0" w:color="auto"/>
        <w:right w:val="none" w:sz="0" w:space="0" w:color="auto"/>
      </w:divBdr>
    </w:div>
    <w:div w:id="506944556">
      <w:bodyDiv w:val="1"/>
      <w:marLeft w:val="0"/>
      <w:marRight w:val="0"/>
      <w:marTop w:val="0"/>
      <w:marBottom w:val="0"/>
      <w:divBdr>
        <w:top w:val="none" w:sz="0" w:space="0" w:color="auto"/>
        <w:left w:val="none" w:sz="0" w:space="0" w:color="auto"/>
        <w:bottom w:val="none" w:sz="0" w:space="0" w:color="auto"/>
        <w:right w:val="none" w:sz="0" w:space="0" w:color="auto"/>
      </w:divBdr>
    </w:div>
    <w:div w:id="552041987">
      <w:bodyDiv w:val="1"/>
      <w:marLeft w:val="0"/>
      <w:marRight w:val="0"/>
      <w:marTop w:val="0"/>
      <w:marBottom w:val="0"/>
      <w:divBdr>
        <w:top w:val="none" w:sz="0" w:space="0" w:color="auto"/>
        <w:left w:val="none" w:sz="0" w:space="0" w:color="auto"/>
        <w:bottom w:val="none" w:sz="0" w:space="0" w:color="auto"/>
        <w:right w:val="none" w:sz="0" w:space="0" w:color="auto"/>
      </w:divBdr>
    </w:div>
    <w:div w:id="622200833">
      <w:bodyDiv w:val="1"/>
      <w:marLeft w:val="0"/>
      <w:marRight w:val="0"/>
      <w:marTop w:val="0"/>
      <w:marBottom w:val="0"/>
      <w:divBdr>
        <w:top w:val="none" w:sz="0" w:space="0" w:color="auto"/>
        <w:left w:val="none" w:sz="0" w:space="0" w:color="auto"/>
        <w:bottom w:val="none" w:sz="0" w:space="0" w:color="auto"/>
        <w:right w:val="none" w:sz="0" w:space="0" w:color="auto"/>
      </w:divBdr>
    </w:div>
    <w:div w:id="672494540">
      <w:bodyDiv w:val="1"/>
      <w:marLeft w:val="0"/>
      <w:marRight w:val="0"/>
      <w:marTop w:val="0"/>
      <w:marBottom w:val="0"/>
      <w:divBdr>
        <w:top w:val="none" w:sz="0" w:space="0" w:color="auto"/>
        <w:left w:val="none" w:sz="0" w:space="0" w:color="auto"/>
        <w:bottom w:val="none" w:sz="0" w:space="0" w:color="auto"/>
        <w:right w:val="none" w:sz="0" w:space="0" w:color="auto"/>
      </w:divBdr>
    </w:div>
    <w:div w:id="731000830">
      <w:bodyDiv w:val="1"/>
      <w:marLeft w:val="0"/>
      <w:marRight w:val="0"/>
      <w:marTop w:val="0"/>
      <w:marBottom w:val="0"/>
      <w:divBdr>
        <w:top w:val="none" w:sz="0" w:space="0" w:color="auto"/>
        <w:left w:val="none" w:sz="0" w:space="0" w:color="auto"/>
        <w:bottom w:val="none" w:sz="0" w:space="0" w:color="auto"/>
        <w:right w:val="none" w:sz="0" w:space="0" w:color="auto"/>
      </w:divBdr>
    </w:div>
    <w:div w:id="737704816">
      <w:bodyDiv w:val="1"/>
      <w:marLeft w:val="0"/>
      <w:marRight w:val="0"/>
      <w:marTop w:val="0"/>
      <w:marBottom w:val="0"/>
      <w:divBdr>
        <w:top w:val="none" w:sz="0" w:space="0" w:color="auto"/>
        <w:left w:val="none" w:sz="0" w:space="0" w:color="auto"/>
        <w:bottom w:val="none" w:sz="0" w:space="0" w:color="auto"/>
        <w:right w:val="none" w:sz="0" w:space="0" w:color="auto"/>
      </w:divBdr>
    </w:div>
    <w:div w:id="739793305">
      <w:bodyDiv w:val="1"/>
      <w:marLeft w:val="0"/>
      <w:marRight w:val="0"/>
      <w:marTop w:val="0"/>
      <w:marBottom w:val="0"/>
      <w:divBdr>
        <w:top w:val="none" w:sz="0" w:space="0" w:color="auto"/>
        <w:left w:val="none" w:sz="0" w:space="0" w:color="auto"/>
        <w:bottom w:val="none" w:sz="0" w:space="0" w:color="auto"/>
        <w:right w:val="none" w:sz="0" w:space="0" w:color="auto"/>
      </w:divBdr>
    </w:div>
    <w:div w:id="819344463">
      <w:bodyDiv w:val="1"/>
      <w:marLeft w:val="0"/>
      <w:marRight w:val="0"/>
      <w:marTop w:val="0"/>
      <w:marBottom w:val="0"/>
      <w:divBdr>
        <w:top w:val="none" w:sz="0" w:space="0" w:color="auto"/>
        <w:left w:val="none" w:sz="0" w:space="0" w:color="auto"/>
        <w:bottom w:val="none" w:sz="0" w:space="0" w:color="auto"/>
        <w:right w:val="none" w:sz="0" w:space="0" w:color="auto"/>
      </w:divBdr>
      <w:divsChild>
        <w:div w:id="558127331">
          <w:marLeft w:val="-720"/>
          <w:marRight w:val="0"/>
          <w:marTop w:val="0"/>
          <w:marBottom w:val="0"/>
          <w:divBdr>
            <w:top w:val="none" w:sz="0" w:space="0" w:color="auto"/>
            <w:left w:val="none" w:sz="0" w:space="0" w:color="auto"/>
            <w:bottom w:val="none" w:sz="0" w:space="0" w:color="auto"/>
            <w:right w:val="none" w:sz="0" w:space="0" w:color="auto"/>
          </w:divBdr>
        </w:div>
      </w:divsChild>
    </w:div>
    <w:div w:id="836069770">
      <w:bodyDiv w:val="1"/>
      <w:marLeft w:val="0"/>
      <w:marRight w:val="0"/>
      <w:marTop w:val="0"/>
      <w:marBottom w:val="0"/>
      <w:divBdr>
        <w:top w:val="none" w:sz="0" w:space="0" w:color="auto"/>
        <w:left w:val="none" w:sz="0" w:space="0" w:color="auto"/>
        <w:bottom w:val="none" w:sz="0" w:space="0" w:color="auto"/>
        <w:right w:val="none" w:sz="0" w:space="0" w:color="auto"/>
      </w:divBdr>
    </w:div>
    <w:div w:id="839656267">
      <w:bodyDiv w:val="1"/>
      <w:marLeft w:val="0"/>
      <w:marRight w:val="0"/>
      <w:marTop w:val="0"/>
      <w:marBottom w:val="0"/>
      <w:divBdr>
        <w:top w:val="none" w:sz="0" w:space="0" w:color="auto"/>
        <w:left w:val="none" w:sz="0" w:space="0" w:color="auto"/>
        <w:bottom w:val="none" w:sz="0" w:space="0" w:color="auto"/>
        <w:right w:val="none" w:sz="0" w:space="0" w:color="auto"/>
      </w:divBdr>
    </w:div>
    <w:div w:id="908229669">
      <w:bodyDiv w:val="1"/>
      <w:marLeft w:val="0"/>
      <w:marRight w:val="0"/>
      <w:marTop w:val="0"/>
      <w:marBottom w:val="0"/>
      <w:divBdr>
        <w:top w:val="none" w:sz="0" w:space="0" w:color="auto"/>
        <w:left w:val="none" w:sz="0" w:space="0" w:color="auto"/>
        <w:bottom w:val="none" w:sz="0" w:space="0" w:color="auto"/>
        <w:right w:val="none" w:sz="0" w:space="0" w:color="auto"/>
      </w:divBdr>
    </w:div>
    <w:div w:id="909576370">
      <w:bodyDiv w:val="1"/>
      <w:marLeft w:val="0"/>
      <w:marRight w:val="0"/>
      <w:marTop w:val="0"/>
      <w:marBottom w:val="0"/>
      <w:divBdr>
        <w:top w:val="none" w:sz="0" w:space="0" w:color="auto"/>
        <w:left w:val="none" w:sz="0" w:space="0" w:color="auto"/>
        <w:bottom w:val="none" w:sz="0" w:space="0" w:color="auto"/>
        <w:right w:val="none" w:sz="0" w:space="0" w:color="auto"/>
      </w:divBdr>
    </w:div>
    <w:div w:id="920606968">
      <w:bodyDiv w:val="1"/>
      <w:marLeft w:val="0"/>
      <w:marRight w:val="0"/>
      <w:marTop w:val="0"/>
      <w:marBottom w:val="0"/>
      <w:divBdr>
        <w:top w:val="none" w:sz="0" w:space="0" w:color="auto"/>
        <w:left w:val="none" w:sz="0" w:space="0" w:color="auto"/>
        <w:bottom w:val="none" w:sz="0" w:space="0" w:color="auto"/>
        <w:right w:val="none" w:sz="0" w:space="0" w:color="auto"/>
      </w:divBdr>
    </w:div>
    <w:div w:id="988049733">
      <w:bodyDiv w:val="1"/>
      <w:marLeft w:val="0"/>
      <w:marRight w:val="0"/>
      <w:marTop w:val="0"/>
      <w:marBottom w:val="0"/>
      <w:divBdr>
        <w:top w:val="none" w:sz="0" w:space="0" w:color="auto"/>
        <w:left w:val="none" w:sz="0" w:space="0" w:color="auto"/>
        <w:bottom w:val="none" w:sz="0" w:space="0" w:color="auto"/>
        <w:right w:val="none" w:sz="0" w:space="0" w:color="auto"/>
      </w:divBdr>
    </w:div>
    <w:div w:id="1034697177">
      <w:bodyDiv w:val="1"/>
      <w:marLeft w:val="0"/>
      <w:marRight w:val="0"/>
      <w:marTop w:val="0"/>
      <w:marBottom w:val="0"/>
      <w:divBdr>
        <w:top w:val="none" w:sz="0" w:space="0" w:color="auto"/>
        <w:left w:val="none" w:sz="0" w:space="0" w:color="auto"/>
        <w:bottom w:val="none" w:sz="0" w:space="0" w:color="auto"/>
        <w:right w:val="none" w:sz="0" w:space="0" w:color="auto"/>
      </w:divBdr>
    </w:div>
    <w:div w:id="1133601611">
      <w:bodyDiv w:val="1"/>
      <w:marLeft w:val="0"/>
      <w:marRight w:val="0"/>
      <w:marTop w:val="0"/>
      <w:marBottom w:val="0"/>
      <w:divBdr>
        <w:top w:val="none" w:sz="0" w:space="0" w:color="auto"/>
        <w:left w:val="none" w:sz="0" w:space="0" w:color="auto"/>
        <w:bottom w:val="none" w:sz="0" w:space="0" w:color="auto"/>
        <w:right w:val="none" w:sz="0" w:space="0" w:color="auto"/>
      </w:divBdr>
    </w:div>
    <w:div w:id="1142891309">
      <w:bodyDiv w:val="1"/>
      <w:marLeft w:val="0"/>
      <w:marRight w:val="0"/>
      <w:marTop w:val="0"/>
      <w:marBottom w:val="0"/>
      <w:divBdr>
        <w:top w:val="none" w:sz="0" w:space="0" w:color="auto"/>
        <w:left w:val="none" w:sz="0" w:space="0" w:color="auto"/>
        <w:bottom w:val="none" w:sz="0" w:space="0" w:color="auto"/>
        <w:right w:val="none" w:sz="0" w:space="0" w:color="auto"/>
      </w:divBdr>
    </w:div>
    <w:div w:id="1172329535">
      <w:bodyDiv w:val="1"/>
      <w:marLeft w:val="0"/>
      <w:marRight w:val="0"/>
      <w:marTop w:val="0"/>
      <w:marBottom w:val="0"/>
      <w:divBdr>
        <w:top w:val="none" w:sz="0" w:space="0" w:color="auto"/>
        <w:left w:val="none" w:sz="0" w:space="0" w:color="auto"/>
        <w:bottom w:val="none" w:sz="0" w:space="0" w:color="auto"/>
        <w:right w:val="none" w:sz="0" w:space="0" w:color="auto"/>
      </w:divBdr>
    </w:div>
    <w:div w:id="1175337877">
      <w:bodyDiv w:val="1"/>
      <w:marLeft w:val="0"/>
      <w:marRight w:val="0"/>
      <w:marTop w:val="0"/>
      <w:marBottom w:val="0"/>
      <w:divBdr>
        <w:top w:val="none" w:sz="0" w:space="0" w:color="auto"/>
        <w:left w:val="none" w:sz="0" w:space="0" w:color="auto"/>
        <w:bottom w:val="none" w:sz="0" w:space="0" w:color="auto"/>
        <w:right w:val="none" w:sz="0" w:space="0" w:color="auto"/>
      </w:divBdr>
      <w:divsChild>
        <w:div w:id="1881749319">
          <w:marLeft w:val="-720"/>
          <w:marRight w:val="0"/>
          <w:marTop w:val="0"/>
          <w:marBottom w:val="0"/>
          <w:divBdr>
            <w:top w:val="none" w:sz="0" w:space="0" w:color="auto"/>
            <w:left w:val="none" w:sz="0" w:space="0" w:color="auto"/>
            <w:bottom w:val="none" w:sz="0" w:space="0" w:color="auto"/>
            <w:right w:val="none" w:sz="0" w:space="0" w:color="auto"/>
          </w:divBdr>
        </w:div>
      </w:divsChild>
    </w:div>
    <w:div w:id="1175920291">
      <w:bodyDiv w:val="1"/>
      <w:marLeft w:val="0"/>
      <w:marRight w:val="0"/>
      <w:marTop w:val="0"/>
      <w:marBottom w:val="0"/>
      <w:divBdr>
        <w:top w:val="none" w:sz="0" w:space="0" w:color="auto"/>
        <w:left w:val="none" w:sz="0" w:space="0" w:color="auto"/>
        <w:bottom w:val="none" w:sz="0" w:space="0" w:color="auto"/>
        <w:right w:val="none" w:sz="0" w:space="0" w:color="auto"/>
      </w:divBdr>
    </w:div>
    <w:div w:id="1192181412">
      <w:bodyDiv w:val="1"/>
      <w:marLeft w:val="0"/>
      <w:marRight w:val="0"/>
      <w:marTop w:val="0"/>
      <w:marBottom w:val="0"/>
      <w:divBdr>
        <w:top w:val="none" w:sz="0" w:space="0" w:color="auto"/>
        <w:left w:val="none" w:sz="0" w:space="0" w:color="auto"/>
        <w:bottom w:val="none" w:sz="0" w:space="0" w:color="auto"/>
        <w:right w:val="none" w:sz="0" w:space="0" w:color="auto"/>
      </w:divBdr>
    </w:div>
    <w:div w:id="1211529919">
      <w:bodyDiv w:val="1"/>
      <w:marLeft w:val="0"/>
      <w:marRight w:val="0"/>
      <w:marTop w:val="0"/>
      <w:marBottom w:val="0"/>
      <w:divBdr>
        <w:top w:val="none" w:sz="0" w:space="0" w:color="auto"/>
        <w:left w:val="none" w:sz="0" w:space="0" w:color="auto"/>
        <w:bottom w:val="none" w:sz="0" w:space="0" w:color="auto"/>
        <w:right w:val="none" w:sz="0" w:space="0" w:color="auto"/>
      </w:divBdr>
    </w:div>
    <w:div w:id="1274480056">
      <w:bodyDiv w:val="1"/>
      <w:marLeft w:val="0"/>
      <w:marRight w:val="0"/>
      <w:marTop w:val="0"/>
      <w:marBottom w:val="0"/>
      <w:divBdr>
        <w:top w:val="none" w:sz="0" w:space="0" w:color="auto"/>
        <w:left w:val="none" w:sz="0" w:space="0" w:color="auto"/>
        <w:bottom w:val="none" w:sz="0" w:space="0" w:color="auto"/>
        <w:right w:val="none" w:sz="0" w:space="0" w:color="auto"/>
      </w:divBdr>
    </w:div>
    <w:div w:id="1347097574">
      <w:bodyDiv w:val="1"/>
      <w:marLeft w:val="0"/>
      <w:marRight w:val="0"/>
      <w:marTop w:val="0"/>
      <w:marBottom w:val="0"/>
      <w:divBdr>
        <w:top w:val="none" w:sz="0" w:space="0" w:color="auto"/>
        <w:left w:val="none" w:sz="0" w:space="0" w:color="auto"/>
        <w:bottom w:val="none" w:sz="0" w:space="0" w:color="auto"/>
        <w:right w:val="none" w:sz="0" w:space="0" w:color="auto"/>
      </w:divBdr>
    </w:div>
    <w:div w:id="1370182345">
      <w:bodyDiv w:val="1"/>
      <w:marLeft w:val="0"/>
      <w:marRight w:val="0"/>
      <w:marTop w:val="0"/>
      <w:marBottom w:val="0"/>
      <w:divBdr>
        <w:top w:val="none" w:sz="0" w:space="0" w:color="auto"/>
        <w:left w:val="none" w:sz="0" w:space="0" w:color="auto"/>
        <w:bottom w:val="none" w:sz="0" w:space="0" w:color="auto"/>
        <w:right w:val="none" w:sz="0" w:space="0" w:color="auto"/>
      </w:divBdr>
    </w:div>
    <w:div w:id="1415083232">
      <w:bodyDiv w:val="1"/>
      <w:marLeft w:val="0"/>
      <w:marRight w:val="0"/>
      <w:marTop w:val="0"/>
      <w:marBottom w:val="0"/>
      <w:divBdr>
        <w:top w:val="none" w:sz="0" w:space="0" w:color="auto"/>
        <w:left w:val="none" w:sz="0" w:space="0" w:color="auto"/>
        <w:bottom w:val="none" w:sz="0" w:space="0" w:color="auto"/>
        <w:right w:val="none" w:sz="0" w:space="0" w:color="auto"/>
      </w:divBdr>
    </w:div>
    <w:div w:id="1485507949">
      <w:bodyDiv w:val="1"/>
      <w:marLeft w:val="0"/>
      <w:marRight w:val="0"/>
      <w:marTop w:val="0"/>
      <w:marBottom w:val="0"/>
      <w:divBdr>
        <w:top w:val="none" w:sz="0" w:space="0" w:color="auto"/>
        <w:left w:val="none" w:sz="0" w:space="0" w:color="auto"/>
        <w:bottom w:val="none" w:sz="0" w:space="0" w:color="auto"/>
        <w:right w:val="none" w:sz="0" w:space="0" w:color="auto"/>
      </w:divBdr>
    </w:div>
    <w:div w:id="1530532878">
      <w:bodyDiv w:val="1"/>
      <w:marLeft w:val="0"/>
      <w:marRight w:val="0"/>
      <w:marTop w:val="0"/>
      <w:marBottom w:val="0"/>
      <w:divBdr>
        <w:top w:val="none" w:sz="0" w:space="0" w:color="auto"/>
        <w:left w:val="none" w:sz="0" w:space="0" w:color="auto"/>
        <w:bottom w:val="none" w:sz="0" w:space="0" w:color="auto"/>
        <w:right w:val="none" w:sz="0" w:space="0" w:color="auto"/>
      </w:divBdr>
    </w:div>
    <w:div w:id="1551379403">
      <w:bodyDiv w:val="1"/>
      <w:marLeft w:val="0"/>
      <w:marRight w:val="0"/>
      <w:marTop w:val="0"/>
      <w:marBottom w:val="0"/>
      <w:divBdr>
        <w:top w:val="none" w:sz="0" w:space="0" w:color="auto"/>
        <w:left w:val="none" w:sz="0" w:space="0" w:color="auto"/>
        <w:bottom w:val="none" w:sz="0" w:space="0" w:color="auto"/>
        <w:right w:val="none" w:sz="0" w:space="0" w:color="auto"/>
      </w:divBdr>
    </w:div>
    <w:div w:id="1555310741">
      <w:bodyDiv w:val="1"/>
      <w:marLeft w:val="0"/>
      <w:marRight w:val="0"/>
      <w:marTop w:val="0"/>
      <w:marBottom w:val="0"/>
      <w:divBdr>
        <w:top w:val="none" w:sz="0" w:space="0" w:color="auto"/>
        <w:left w:val="none" w:sz="0" w:space="0" w:color="auto"/>
        <w:bottom w:val="none" w:sz="0" w:space="0" w:color="auto"/>
        <w:right w:val="none" w:sz="0" w:space="0" w:color="auto"/>
      </w:divBdr>
    </w:div>
    <w:div w:id="1568607207">
      <w:bodyDiv w:val="1"/>
      <w:marLeft w:val="0"/>
      <w:marRight w:val="0"/>
      <w:marTop w:val="0"/>
      <w:marBottom w:val="0"/>
      <w:divBdr>
        <w:top w:val="none" w:sz="0" w:space="0" w:color="auto"/>
        <w:left w:val="none" w:sz="0" w:space="0" w:color="auto"/>
        <w:bottom w:val="none" w:sz="0" w:space="0" w:color="auto"/>
        <w:right w:val="none" w:sz="0" w:space="0" w:color="auto"/>
      </w:divBdr>
      <w:divsChild>
        <w:div w:id="1971476735">
          <w:marLeft w:val="-720"/>
          <w:marRight w:val="0"/>
          <w:marTop w:val="0"/>
          <w:marBottom w:val="0"/>
          <w:divBdr>
            <w:top w:val="none" w:sz="0" w:space="0" w:color="auto"/>
            <w:left w:val="none" w:sz="0" w:space="0" w:color="auto"/>
            <w:bottom w:val="none" w:sz="0" w:space="0" w:color="auto"/>
            <w:right w:val="none" w:sz="0" w:space="0" w:color="auto"/>
          </w:divBdr>
        </w:div>
      </w:divsChild>
    </w:div>
    <w:div w:id="1643463795">
      <w:bodyDiv w:val="1"/>
      <w:marLeft w:val="0"/>
      <w:marRight w:val="0"/>
      <w:marTop w:val="0"/>
      <w:marBottom w:val="0"/>
      <w:divBdr>
        <w:top w:val="none" w:sz="0" w:space="0" w:color="auto"/>
        <w:left w:val="none" w:sz="0" w:space="0" w:color="auto"/>
        <w:bottom w:val="none" w:sz="0" w:space="0" w:color="auto"/>
        <w:right w:val="none" w:sz="0" w:space="0" w:color="auto"/>
      </w:divBdr>
    </w:div>
    <w:div w:id="1682466997">
      <w:bodyDiv w:val="1"/>
      <w:marLeft w:val="0"/>
      <w:marRight w:val="0"/>
      <w:marTop w:val="0"/>
      <w:marBottom w:val="0"/>
      <w:divBdr>
        <w:top w:val="none" w:sz="0" w:space="0" w:color="auto"/>
        <w:left w:val="none" w:sz="0" w:space="0" w:color="auto"/>
        <w:bottom w:val="none" w:sz="0" w:space="0" w:color="auto"/>
        <w:right w:val="none" w:sz="0" w:space="0" w:color="auto"/>
      </w:divBdr>
    </w:div>
    <w:div w:id="1688553720">
      <w:bodyDiv w:val="1"/>
      <w:marLeft w:val="0"/>
      <w:marRight w:val="0"/>
      <w:marTop w:val="0"/>
      <w:marBottom w:val="0"/>
      <w:divBdr>
        <w:top w:val="none" w:sz="0" w:space="0" w:color="auto"/>
        <w:left w:val="none" w:sz="0" w:space="0" w:color="auto"/>
        <w:bottom w:val="none" w:sz="0" w:space="0" w:color="auto"/>
        <w:right w:val="none" w:sz="0" w:space="0" w:color="auto"/>
      </w:divBdr>
    </w:div>
    <w:div w:id="1740130509">
      <w:bodyDiv w:val="1"/>
      <w:marLeft w:val="0"/>
      <w:marRight w:val="0"/>
      <w:marTop w:val="0"/>
      <w:marBottom w:val="0"/>
      <w:divBdr>
        <w:top w:val="none" w:sz="0" w:space="0" w:color="auto"/>
        <w:left w:val="none" w:sz="0" w:space="0" w:color="auto"/>
        <w:bottom w:val="none" w:sz="0" w:space="0" w:color="auto"/>
        <w:right w:val="none" w:sz="0" w:space="0" w:color="auto"/>
      </w:divBdr>
    </w:div>
    <w:div w:id="1839496496">
      <w:bodyDiv w:val="1"/>
      <w:marLeft w:val="0"/>
      <w:marRight w:val="0"/>
      <w:marTop w:val="0"/>
      <w:marBottom w:val="0"/>
      <w:divBdr>
        <w:top w:val="none" w:sz="0" w:space="0" w:color="auto"/>
        <w:left w:val="none" w:sz="0" w:space="0" w:color="auto"/>
        <w:bottom w:val="none" w:sz="0" w:space="0" w:color="auto"/>
        <w:right w:val="none" w:sz="0" w:space="0" w:color="auto"/>
      </w:divBdr>
    </w:div>
    <w:div w:id="1851212549">
      <w:bodyDiv w:val="1"/>
      <w:marLeft w:val="0"/>
      <w:marRight w:val="0"/>
      <w:marTop w:val="0"/>
      <w:marBottom w:val="0"/>
      <w:divBdr>
        <w:top w:val="none" w:sz="0" w:space="0" w:color="auto"/>
        <w:left w:val="none" w:sz="0" w:space="0" w:color="auto"/>
        <w:bottom w:val="none" w:sz="0" w:space="0" w:color="auto"/>
        <w:right w:val="none" w:sz="0" w:space="0" w:color="auto"/>
      </w:divBdr>
    </w:div>
    <w:div w:id="1851525127">
      <w:bodyDiv w:val="1"/>
      <w:marLeft w:val="0"/>
      <w:marRight w:val="0"/>
      <w:marTop w:val="0"/>
      <w:marBottom w:val="0"/>
      <w:divBdr>
        <w:top w:val="none" w:sz="0" w:space="0" w:color="auto"/>
        <w:left w:val="none" w:sz="0" w:space="0" w:color="auto"/>
        <w:bottom w:val="none" w:sz="0" w:space="0" w:color="auto"/>
        <w:right w:val="none" w:sz="0" w:space="0" w:color="auto"/>
      </w:divBdr>
    </w:div>
    <w:div w:id="1865552185">
      <w:bodyDiv w:val="1"/>
      <w:marLeft w:val="0"/>
      <w:marRight w:val="0"/>
      <w:marTop w:val="0"/>
      <w:marBottom w:val="0"/>
      <w:divBdr>
        <w:top w:val="none" w:sz="0" w:space="0" w:color="auto"/>
        <w:left w:val="none" w:sz="0" w:space="0" w:color="auto"/>
        <w:bottom w:val="none" w:sz="0" w:space="0" w:color="auto"/>
        <w:right w:val="none" w:sz="0" w:space="0" w:color="auto"/>
      </w:divBdr>
    </w:div>
    <w:div w:id="1894848853">
      <w:bodyDiv w:val="1"/>
      <w:marLeft w:val="0"/>
      <w:marRight w:val="0"/>
      <w:marTop w:val="0"/>
      <w:marBottom w:val="0"/>
      <w:divBdr>
        <w:top w:val="none" w:sz="0" w:space="0" w:color="auto"/>
        <w:left w:val="none" w:sz="0" w:space="0" w:color="auto"/>
        <w:bottom w:val="none" w:sz="0" w:space="0" w:color="auto"/>
        <w:right w:val="none" w:sz="0" w:space="0" w:color="auto"/>
      </w:divBdr>
    </w:div>
    <w:div w:id="1984315181">
      <w:bodyDiv w:val="1"/>
      <w:marLeft w:val="0"/>
      <w:marRight w:val="0"/>
      <w:marTop w:val="0"/>
      <w:marBottom w:val="0"/>
      <w:divBdr>
        <w:top w:val="none" w:sz="0" w:space="0" w:color="auto"/>
        <w:left w:val="none" w:sz="0" w:space="0" w:color="auto"/>
        <w:bottom w:val="none" w:sz="0" w:space="0" w:color="auto"/>
        <w:right w:val="none" w:sz="0" w:space="0" w:color="auto"/>
      </w:divBdr>
    </w:div>
    <w:div w:id="2028752506">
      <w:bodyDiv w:val="1"/>
      <w:marLeft w:val="0"/>
      <w:marRight w:val="0"/>
      <w:marTop w:val="0"/>
      <w:marBottom w:val="0"/>
      <w:divBdr>
        <w:top w:val="none" w:sz="0" w:space="0" w:color="auto"/>
        <w:left w:val="none" w:sz="0" w:space="0" w:color="auto"/>
        <w:bottom w:val="none" w:sz="0" w:space="0" w:color="auto"/>
        <w:right w:val="none" w:sz="0" w:space="0" w:color="auto"/>
      </w:divBdr>
    </w:div>
    <w:div w:id="2030909210">
      <w:bodyDiv w:val="1"/>
      <w:marLeft w:val="0"/>
      <w:marRight w:val="0"/>
      <w:marTop w:val="0"/>
      <w:marBottom w:val="0"/>
      <w:divBdr>
        <w:top w:val="none" w:sz="0" w:space="0" w:color="auto"/>
        <w:left w:val="none" w:sz="0" w:space="0" w:color="auto"/>
        <w:bottom w:val="none" w:sz="0" w:space="0" w:color="auto"/>
        <w:right w:val="none" w:sz="0" w:space="0" w:color="auto"/>
      </w:divBdr>
    </w:div>
    <w:div w:id="2076587041">
      <w:bodyDiv w:val="1"/>
      <w:marLeft w:val="0"/>
      <w:marRight w:val="0"/>
      <w:marTop w:val="0"/>
      <w:marBottom w:val="0"/>
      <w:divBdr>
        <w:top w:val="none" w:sz="0" w:space="0" w:color="auto"/>
        <w:left w:val="none" w:sz="0" w:space="0" w:color="auto"/>
        <w:bottom w:val="none" w:sz="0" w:space="0" w:color="auto"/>
        <w:right w:val="none" w:sz="0" w:space="0" w:color="auto"/>
      </w:divBdr>
    </w:div>
    <w:div w:id="2081295040">
      <w:bodyDiv w:val="1"/>
      <w:marLeft w:val="0"/>
      <w:marRight w:val="0"/>
      <w:marTop w:val="0"/>
      <w:marBottom w:val="0"/>
      <w:divBdr>
        <w:top w:val="none" w:sz="0" w:space="0" w:color="auto"/>
        <w:left w:val="none" w:sz="0" w:space="0" w:color="auto"/>
        <w:bottom w:val="none" w:sz="0" w:space="0" w:color="auto"/>
        <w:right w:val="none" w:sz="0" w:space="0" w:color="auto"/>
      </w:divBdr>
    </w:div>
    <w:div w:id="2128815327">
      <w:bodyDiv w:val="1"/>
      <w:marLeft w:val="0"/>
      <w:marRight w:val="0"/>
      <w:marTop w:val="0"/>
      <w:marBottom w:val="0"/>
      <w:divBdr>
        <w:top w:val="none" w:sz="0" w:space="0" w:color="auto"/>
        <w:left w:val="none" w:sz="0" w:space="0" w:color="auto"/>
        <w:bottom w:val="none" w:sz="0" w:space="0" w:color="auto"/>
        <w:right w:val="none" w:sz="0" w:space="0" w:color="auto"/>
      </w:divBdr>
    </w:div>
    <w:div w:id="2131775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Dwight Abrahams (student)</cp:lastModifiedBy>
  <cp:revision>14</cp:revision>
  <dcterms:created xsi:type="dcterms:W3CDTF">2025-03-10T01:31:00Z</dcterms:created>
  <dcterms:modified xsi:type="dcterms:W3CDTF">2025-03-10T02:02:00Z</dcterms:modified>
  <cp:category/>
</cp:coreProperties>
</file>