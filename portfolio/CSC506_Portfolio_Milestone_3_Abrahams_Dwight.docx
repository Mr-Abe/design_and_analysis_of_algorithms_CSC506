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85D4" w14:textId="77777777" w:rsidR="00D9285F" w:rsidRDefault="00D9285F">
      <w:pPr>
        <w:jc w:val="center"/>
        <w:rPr>
          <w:b/>
        </w:rPr>
      </w:pPr>
    </w:p>
    <w:p w14:paraId="6ECF3842" w14:textId="77777777" w:rsidR="005674DD" w:rsidRDefault="005674DD">
      <w:pPr>
        <w:jc w:val="center"/>
        <w:rPr>
          <w:b/>
        </w:rPr>
      </w:pPr>
    </w:p>
    <w:p w14:paraId="1D478276" w14:textId="77777777" w:rsidR="005674DD" w:rsidRDefault="005674DD">
      <w:pPr>
        <w:jc w:val="center"/>
        <w:rPr>
          <w:b/>
        </w:rPr>
      </w:pPr>
    </w:p>
    <w:p w14:paraId="3EC8C264" w14:textId="77777777" w:rsidR="005674DD" w:rsidRDefault="005674DD">
      <w:pPr>
        <w:jc w:val="center"/>
        <w:rPr>
          <w:b/>
        </w:rPr>
      </w:pPr>
    </w:p>
    <w:p w14:paraId="54C04AF5" w14:textId="77777777" w:rsidR="005674DD" w:rsidRDefault="005674DD">
      <w:pPr>
        <w:jc w:val="center"/>
        <w:rPr>
          <w:b/>
        </w:rPr>
      </w:pPr>
    </w:p>
    <w:p w14:paraId="12E20F56" w14:textId="77777777" w:rsidR="005674DD" w:rsidRDefault="005674DD">
      <w:pPr>
        <w:jc w:val="center"/>
        <w:rPr>
          <w:b/>
        </w:rPr>
      </w:pPr>
    </w:p>
    <w:p w14:paraId="2BC6CCCF" w14:textId="77777777" w:rsidR="005674DD" w:rsidRDefault="005674DD">
      <w:pPr>
        <w:jc w:val="center"/>
        <w:rPr>
          <w:b/>
        </w:rPr>
      </w:pPr>
    </w:p>
    <w:p w14:paraId="4FD9B935" w14:textId="77777777" w:rsidR="005674DD" w:rsidRDefault="005674DD">
      <w:pPr>
        <w:jc w:val="center"/>
        <w:rPr>
          <w:b/>
        </w:rPr>
      </w:pPr>
    </w:p>
    <w:p w14:paraId="7FBD1993" w14:textId="77777777" w:rsidR="005674DD" w:rsidRDefault="005674DD">
      <w:pPr>
        <w:jc w:val="center"/>
        <w:rPr>
          <w:b/>
        </w:rPr>
      </w:pPr>
    </w:p>
    <w:p w14:paraId="37F7B681" w14:textId="77777777" w:rsidR="005674DD" w:rsidRDefault="005674DD">
      <w:pPr>
        <w:jc w:val="center"/>
        <w:rPr>
          <w:b/>
        </w:rPr>
      </w:pPr>
    </w:p>
    <w:p w14:paraId="58D90EF3" w14:textId="77777777" w:rsidR="005674DD" w:rsidRDefault="005674DD">
      <w:pPr>
        <w:jc w:val="center"/>
        <w:rPr>
          <w:b/>
        </w:rPr>
      </w:pPr>
    </w:p>
    <w:p w14:paraId="42ED3EBF" w14:textId="77777777" w:rsidR="005674DD" w:rsidRDefault="005674DD">
      <w:pPr>
        <w:jc w:val="center"/>
        <w:rPr>
          <w:b/>
        </w:rPr>
      </w:pPr>
    </w:p>
    <w:p w14:paraId="24CBB9D7" w14:textId="77777777" w:rsidR="00D9285F" w:rsidRDefault="00D9285F">
      <w:pPr>
        <w:jc w:val="center"/>
        <w:rPr>
          <w:b/>
        </w:rPr>
      </w:pPr>
    </w:p>
    <w:p w14:paraId="78A61CE0" w14:textId="77777777" w:rsidR="00D9285F" w:rsidRDefault="00D9285F">
      <w:pPr>
        <w:jc w:val="center"/>
        <w:rPr>
          <w:b/>
        </w:rPr>
      </w:pPr>
    </w:p>
    <w:p w14:paraId="233BE4A7" w14:textId="77777777" w:rsidR="00D9285F" w:rsidRDefault="00D9285F">
      <w:pPr>
        <w:jc w:val="center"/>
        <w:rPr>
          <w:b/>
        </w:rPr>
      </w:pPr>
    </w:p>
    <w:p w14:paraId="128B6746" w14:textId="77777777" w:rsidR="00D9285F" w:rsidRDefault="00D9285F">
      <w:pPr>
        <w:jc w:val="center"/>
        <w:rPr>
          <w:b/>
        </w:rPr>
      </w:pPr>
    </w:p>
    <w:p w14:paraId="3A851F10" w14:textId="77777777" w:rsidR="00D9285F" w:rsidRDefault="00D9285F">
      <w:pPr>
        <w:jc w:val="center"/>
        <w:rPr>
          <w:b/>
        </w:rPr>
      </w:pPr>
    </w:p>
    <w:p w14:paraId="0BA6528C" w14:textId="77777777" w:rsidR="00D9285F" w:rsidRDefault="00D9285F">
      <w:pPr>
        <w:jc w:val="center"/>
        <w:rPr>
          <w:b/>
        </w:rPr>
      </w:pPr>
    </w:p>
    <w:p w14:paraId="12C63E60" w14:textId="77777777" w:rsidR="00D9285F" w:rsidRDefault="00D9285F">
      <w:pPr>
        <w:jc w:val="center"/>
        <w:rPr>
          <w:b/>
        </w:rPr>
      </w:pPr>
    </w:p>
    <w:p w14:paraId="577379E8" w14:textId="77777777" w:rsidR="00D9285F" w:rsidRDefault="00D9285F">
      <w:pPr>
        <w:jc w:val="center"/>
        <w:rPr>
          <w:b/>
        </w:rPr>
      </w:pPr>
    </w:p>
    <w:p w14:paraId="73D503F2" w14:textId="5316EC7B" w:rsidR="00CD42C0" w:rsidRPr="00BA4FCF" w:rsidRDefault="000F56E1" w:rsidP="00A209D3">
      <w:pPr>
        <w:jc w:val="center"/>
        <w:rPr>
          <w:b/>
          <w:bCs/>
        </w:rPr>
      </w:pPr>
      <w:r>
        <w:rPr>
          <w:b/>
        </w:rPr>
        <w:t>Sorting Algorithm Comparator</w:t>
      </w:r>
      <w:r w:rsidR="003825F9">
        <w:rPr>
          <w:b/>
        </w:rPr>
        <w:t xml:space="preserve"> V</w:t>
      </w:r>
      <w:r w:rsidR="008473D3">
        <w:rPr>
          <w:b/>
        </w:rPr>
        <w:t>2</w:t>
      </w:r>
    </w:p>
    <w:p w14:paraId="4E055605" w14:textId="29903BA3" w:rsidR="00CD42C0" w:rsidRDefault="00D9285F">
      <w:pPr>
        <w:jc w:val="center"/>
      </w:pPr>
      <w:r>
        <w:t>Dwight Abrahams</w:t>
      </w:r>
    </w:p>
    <w:p w14:paraId="3DC1E871" w14:textId="4E7F9687" w:rsidR="00CD42C0" w:rsidRDefault="00205B2B">
      <w:pPr>
        <w:jc w:val="center"/>
      </w:pPr>
      <w:r>
        <w:t>CSU Global</w:t>
      </w:r>
    </w:p>
    <w:p w14:paraId="52FEFCBC" w14:textId="35D547FE" w:rsidR="00CD42C0" w:rsidRDefault="00D57B44">
      <w:pPr>
        <w:jc w:val="center"/>
      </w:pPr>
      <w:r>
        <w:t>CSC50</w:t>
      </w:r>
      <w:r w:rsidR="00D42158">
        <w:t>6</w:t>
      </w:r>
      <w:r w:rsidR="00AE5698">
        <w:t>-</w:t>
      </w:r>
      <w:r w:rsidR="002B03E4">
        <w:t>1</w:t>
      </w:r>
      <w:r w:rsidR="007451B5">
        <w:t xml:space="preserve">: </w:t>
      </w:r>
      <w:r w:rsidR="004C7445">
        <w:t>Principles of Software Development</w:t>
      </w:r>
    </w:p>
    <w:p w14:paraId="1B328F4B" w14:textId="5F1B3231" w:rsidR="00CD42C0" w:rsidRDefault="004D35B8">
      <w:pPr>
        <w:jc w:val="center"/>
      </w:pPr>
      <w:r>
        <w:t xml:space="preserve">Professor </w:t>
      </w:r>
      <w:proofErr w:type="spellStart"/>
      <w:r w:rsidR="00F1285A" w:rsidRPr="00F1285A">
        <w:t>Pubali</w:t>
      </w:r>
      <w:proofErr w:type="spellEnd"/>
      <w:r w:rsidR="00F1285A" w:rsidRPr="00F1285A">
        <w:t xml:space="preserve"> Banerjee</w:t>
      </w:r>
    </w:p>
    <w:p w14:paraId="7DAFDF4C" w14:textId="6269FD09" w:rsidR="00CD42C0" w:rsidRDefault="00BA5326">
      <w:pPr>
        <w:jc w:val="center"/>
      </w:pPr>
      <w:r>
        <w:t>March</w:t>
      </w:r>
      <w:r w:rsidR="009F552A">
        <w:t xml:space="preserve"> </w:t>
      </w:r>
      <w:r w:rsidR="008473D3">
        <w:t>23</w:t>
      </w:r>
      <w:r w:rsidR="00935CED">
        <w:t>, 202</w:t>
      </w:r>
      <w:r w:rsidR="007C25DF">
        <w:t>5</w:t>
      </w:r>
    </w:p>
    <w:p w14:paraId="5F166982" w14:textId="77777777" w:rsidR="00CD42C0" w:rsidRDefault="00D57B44">
      <w:r>
        <w:br w:type="page"/>
      </w:r>
    </w:p>
    <w:p w14:paraId="5EDF20D3" w14:textId="3F531BC6" w:rsidR="00D359D5" w:rsidRDefault="00417AF3" w:rsidP="00140254">
      <w:pPr>
        <w:pStyle w:val="Title"/>
        <w:jc w:val="center"/>
      </w:pPr>
      <w:r>
        <w:rPr>
          <w:rStyle w:val="Strong"/>
        </w:rPr>
        <w:lastRenderedPageBreak/>
        <w:t>Sorting Algorithm Comparator</w:t>
      </w:r>
      <w:r w:rsidR="00A314CE">
        <w:rPr>
          <w:rStyle w:val="Strong"/>
        </w:rPr>
        <w:t xml:space="preserve"> V</w:t>
      </w:r>
      <w:r w:rsidR="00F30586">
        <w:rPr>
          <w:rStyle w:val="Strong"/>
        </w:rPr>
        <w:t>2</w:t>
      </w:r>
    </w:p>
    <w:p w14:paraId="04A101DB" w14:textId="77777777" w:rsidR="00EC681F" w:rsidRPr="00140254" w:rsidRDefault="00AE4D96" w:rsidP="00140254">
      <w:pPr>
        <w:pStyle w:val="Heading1"/>
        <w:jc w:val="center"/>
      </w:pPr>
      <w:r w:rsidRPr="00140254">
        <w:rPr>
          <w:rStyle w:val="Strong"/>
          <w:b/>
          <w:bCs/>
        </w:rPr>
        <w:t>Purpose of the Program</w:t>
      </w:r>
    </w:p>
    <w:p w14:paraId="775E429E" w14:textId="53669AD8" w:rsidR="00AE4D96" w:rsidRDefault="00262BB9" w:rsidP="000D4A93">
      <w:pPr>
        <w:ind w:firstLine="720"/>
      </w:pPr>
      <w:r w:rsidRPr="00262BB9">
        <w:t>This paper details the planning, implementation, testing, and analysis of the Sorting Algorithm Comparator project. The primary objective was to implement five sorting algorithms (Bubble Sort, Merge Sort, Quick Sort, Insertion Sort, and Heap Sort), measure their performance across 20 runs, and analyze the empirical data to determine time complexity trends. The study highlights the obstacles encountered during development, discusses optimization techniques employed, and reflects on the skills acquired throughout the process.</w:t>
      </w:r>
    </w:p>
    <w:p w14:paraId="7F0BDEC5" w14:textId="77777777" w:rsidR="008F19C9" w:rsidRDefault="008F19C9" w:rsidP="008F19C9">
      <w:pPr>
        <w:pStyle w:val="Heading3"/>
        <w:rPr>
          <w:sz w:val="27"/>
          <w:szCs w:val="27"/>
        </w:rPr>
      </w:pPr>
      <w:r>
        <w:t>I. Algorithm Implementation and Testing</w:t>
      </w:r>
    </w:p>
    <w:p w14:paraId="16D55A93" w14:textId="77777777" w:rsidR="008A1477" w:rsidRDefault="008F19C9" w:rsidP="00E4196A">
      <w:pPr>
        <w:pStyle w:val="Heading4"/>
      </w:pPr>
      <w:r>
        <w:t>A. Code Development</w:t>
      </w:r>
    </w:p>
    <w:p w14:paraId="3CBBA33F" w14:textId="2C0F08E5" w:rsidR="008A1477" w:rsidRPr="000D4A93" w:rsidRDefault="000D4A93" w:rsidP="000D4A93">
      <w:pPr>
        <w:ind w:firstLine="720"/>
      </w:pPr>
      <w:r w:rsidRPr="000D4A93">
        <w:t xml:space="preserve">A primary Python file, </w:t>
      </w:r>
      <w:r w:rsidRPr="000D4A93">
        <w:rPr>
          <w:i/>
          <w:iCs/>
        </w:rPr>
        <w:t>sorting_comparator_v1.py</w:t>
      </w:r>
      <w:r w:rsidRPr="000D4A93">
        <w:t>, was developed using Python 3.</w:t>
      </w:r>
      <w:r>
        <w:t>12</w:t>
      </w:r>
      <w:r w:rsidRPr="000D4A93">
        <w:t xml:space="preserve"> with standard libraries (time, random, </w:t>
      </w:r>
      <w:proofErr w:type="spellStart"/>
      <w:r w:rsidRPr="000D4A93">
        <w:t>argparse</w:t>
      </w:r>
      <w:proofErr w:type="spellEnd"/>
      <w:r w:rsidRPr="000D4A93">
        <w:t xml:space="preserve">, copy) and the external library matplotlib (installed via pip). Core algorithms—Bubble Sort, Merge Sort, and Quick Sort—were implemented with detailed inline comments and docstrings. Insertion Sort and Heap Sort were fully implemented using standard algorithmic approaches (insertion into a sorted subarray and in-place heap construction with </w:t>
      </w:r>
      <w:proofErr w:type="spellStart"/>
      <w:r w:rsidRPr="000D4A93">
        <w:t>heapify</w:t>
      </w:r>
      <w:proofErr w:type="spellEnd"/>
      <w:r w:rsidRPr="000D4A93">
        <w:t xml:space="preserve">, respectively). The input dataset is generated using a customizable function (via </w:t>
      </w:r>
      <w:proofErr w:type="spellStart"/>
      <w:r w:rsidRPr="000D4A93">
        <w:t>argparse</w:t>
      </w:r>
      <w:proofErr w:type="spellEnd"/>
      <w:r w:rsidRPr="000D4A93">
        <w:t xml:space="preserve">), ensuring consistent test conditions through deep copies of the dataset. Each algorithm’s execution time was measured 20 times using </w:t>
      </w:r>
      <w:proofErr w:type="spellStart"/>
      <w:proofErr w:type="gramStart"/>
      <w:r w:rsidRPr="000D4A93">
        <w:t>time.perf</w:t>
      </w:r>
      <w:proofErr w:type="gramEnd"/>
      <w:r w:rsidRPr="000D4A93">
        <w:t>_counter</w:t>
      </w:r>
      <w:proofErr w:type="spellEnd"/>
      <w:r w:rsidRPr="000D4A93">
        <w:t xml:space="preserve">(), and average times and standard deviations were calculated. The results were tabulated and visualized as a bar chart </w:t>
      </w:r>
      <w:r w:rsidR="00A10C9C">
        <w:t xml:space="preserve">(Appendix A) </w:t>
      </w:r>
      <w:r w:rsidRPr="000D4A93">
        <w:t>for clear comparison.</w:t>
      </w:r>
    </w:p>
    <w:p w14:paraId="14958899" w14:textId="3D58866F" w:rsidR="008F19C9" w:rsidRDefault="008F19C9" w:rsidP="008F19C9"/>
    <w:p w14:paraId="47A604DD" w14:textId="77777777" w:rsidR="008F19C9" w:rsidRDefault="008F19C9" w:rsidP="008F19C9">
      <w:pPr>
        <w:pStyle w:val="Heading3"/>
      </w:pPr>
      <w:r>
        <w:t>II. Results and Discussion</w:t>
      </w:r>
    </w:p>
    <w:p w14:paraId="0A8BD920" w14:textId="77777777" w:rsidR="00C8088D" w:rsidRDefault="00C8088D" w:rsidP="006C51A9">
      <w:pPr>
        <w:spacing w:before="100" w:beforeAutospacing="1" w:after="100" w:afterAutospacing="1"/>
        <w:ind w:firstLine="360"/>
      </w:pPr>
      <w:r>
        <w:t>The empirical evaluation produced the following average execution times (over 20 runs):</w:t>
      </w:r>
    </w:p>
    <w:p w14:paraId="32155214" w14:textId="77777777" w:rsidR="00C8088D" w:rsidRDefault="00C8088D" w:rsidP="00C8088D">
      <w:pPr>
        <w:numPr>
          <w:ilvl w:val="0"/>
          <w:numId w:val="30"/>
        </w:numPr>
        <w:spacing w:before="100" w:beforeAutospacing="1" w:after="100" w:afterAutospacing="1"/>
      </w:pPr>
      <w:r>
        <w:rPr>
          <w:rStyle w:val="Strong"/>
        </w:rPr>
        <w:t>Bubble Sort:</w:t>
      </w:r>
      <w:r>
        <w:t xml:space="preserve"> 0.046466 sec (Std Dev: 0.002645)</w:t>
      </w:r>
    </w:p>
    <w:p w14:paraId="76FA9E9B" w14:textId="77777777" w:rsidR="00C8088D" w:rsidRDefault="00C8088D" w:rsidP="00C8088D">
      <w:pPr>
        <w:numPr>
          <w:ilvl w:val="0"/>
          <w:numId w:val="30"/>
        </w:numPr>
        <w:spacing w:before="100" w:beforeAutospacing="1" w:after="100" w:afterAutospacing="1"/>
      </w:pPr>
      <w:r>
        <w:rPr>
          <w:rStyle w:val="Strong"/>
        </w:rPr>
        <w:t>Merge Sort:</w:t>
      </w:r>
      <w:r>
        <w:t xml:space="preserve"> 0.001628 sec (Std Dev: 0.000309)</w:t>
      </w:r>
    </w:p>
    <w:p w14:paraId="07A39C3E" w14:textId="77777777" w:rsidR="00C8088D" w:rsidRDefault="00C8088D" w:rsidP="00C8088D">
      <w:pPr>
        <w:numPr>
          <w:ilvl w:val="0"/>
          <w:numId w:val="30"/>
        </w:numPr>
        <w:spacing w:before="100" w:beforeAutospacing="1" w:after="100" w:afterAutospacing="1"/>
      </w:pPr>
      <w:r>
        <w:rPr>
          <w:rStyle w:val="Strong"/>
        </w:rPr>
        <w:t>Quick Sort:</w:t>
      </w:r>
      <w:r>
        <w:t xml:space="preserve"> 0.001427 sec (Std Dev: 0.000197)</w:t>
      </w:r>
    </w:p>
    <w:p w14:paraId="2AADBAC9" w14:textId="77777777" w:rsidR="00C8088D" w:rsidRDefault="00C8088D" w:rsidP="00C8088D">
      <w:pPr>
        <w:numPr>
          <w:ilvl w:val="0"/>
          <w:numId w:val="30"/>
        </w:numPr>
        <w:spacing w:before="100" w:beforeAutospacing="1" w:after="100" w:afterAutospacing="1"/>
      </w:pPr>
      <w:r>
        <w:rPr>
          <w:rStyle w:val="Strong"/>
        </w:rPr>
        <w:t>Insertion Sort:</w:t>
      </w:r>
      <w:r>
        <w:t xml:space="preserve"> 0.018456 sec (Std Dev: 0.000955)</w:t>
      </w:r>
    </w:p>
    <w:p w14:paraId="65E376B3" w14:textId="77777777" w:rsidR="00C8088D" w:rsidRDefault="00C8088D" w:rsidP="00C8088D">
      <w:pPr>
        <w:numPr>
          <w:ilvl w:val="0"/>
          <w:numId w:val="30"/>
        </w:numPr>
        <w:spacing w:before="100" w:beforeAutospacing="1" w:after="100" w:afterAutospacing="1"/>
      </w:pPr>
      <w:r>
        <w:rPr>
          <w:rStyle w:val="Strong"/>
        </w:rPr>
        <w:t>Heap Sort:</w:t>
      </w:r>
      <w:r>
        <w:t xml:space="preserve"> 0.001897 sec (Std Dev: 0.000247)</w:t>
      </w:r>
    </w:p>
    <w:p w14:paraId="7A6CB8F0" w14:textId="1F5C6E2F" w:rsidR="008F19C9" w:rsidRDefault="00C8088D" w:rsidP="006C51A9">
      <w:pPr>
        <w:spacing w:before="100" w:beforeAutospacing="1" w:after="100" w:afterAutospacing="1"/>
        <w:ind w:firstLine="360"/>
      </w:pPr>
      <w:r>
        <w:t xml:space="preserve">These results indicate that Bubble Sort, with its O(n²) time complexity, is significantly slower than the other algorithms, which generally perform in </w:t>
      </w:r>
      <w:proofErr w:type="gramStart"/>
      <w:r>
        <w:t>O(</w:t>
      </w:r>
      <w:proofErr w:type="gramEnd"/>
      <w:r>
        <w:t xml:space="preserve">n log n) time on average. The analysis confirms that optimizations such as early termination in Bubble Sort and an efficient in-place </w:t>
      </w:r>
      <w:proofErr w:type="spellStart"/>
      <w:r>
        <w:t>heapify</w:t>
      </w:r>
      <w:proofErr w:type="spellEnd"/>
      <w:r>
        <w:t xml:space="preserve"> routine in Heap Sort positively influence performance. Future improvements could include refining Quick Sort to be fully in-place and exploring hybrid approaches for smaller subarrays.</w:t>
      </w:r>
    </w:p>
    <w:p w14:paraId="11601FA0" w14:textId="32B67BFA" w:rsidR="00637B7B" w:rsidRDefault="00D20784" w:rsidP="00D20784">
      <w:pPr>
        <w:ind w:firstLine="360"/>
      </w:pPr>
      <w:r w:rsidRPr="00D20784">
        <w:lastRenderedPageBreak/>
        <w:t>The data underscores the theoretical underpinnings of sorting algorithm complexity. Bubble Sort’s performance deteriorates rapidly with increasing input size, while Merge Sort and Quick Sort maintain consistent performance due to their divide-and-conquer strategies. The implemented optimizations—early termination in Bubble Sort and effective heap construction in Heap Sort—demonstrate the practical benefits of algorithmic refinements. Additionally, the rigorous measurement process and repeated runs ensured reliable data collection. The project fostered enhanced debugging techniques, performance measurement proficiency, and effective data visualization skills.</w:t>
      </w:r>
    </w:p>
    <w:p w14:paraId="37FFDA2E" w14:textId="1DBEFF36" w:rsidR="008F19C9" w:rsidRDefault="008F19C9" w:rsidP="008F19C9"/>
    <w:p w14:paraId="6D61EE73" w14:textId="77777777" w:rsidR="008F19C9" w:rsidRDefault="008F19C9" w:rsidP="008F19C9">
      <w:pPr>
        <w:pStyle w:val="Heading3"/>
      </w:pPr>
      <w:r>
        <w:t>III. Conclusion</w:t>
      </w:r>
    </w:p>
    <w:p w14:paraId="00E9106C" w14:textId="5185C7FD" w:rsidR="008F19C9" w:rsidRDefault="000A46A3" w:rsidP="000A46A3">
      <w:pPr>
        <w:ind w:firstLine="720"/>
      </w:pPr>
      <w:r w:rsidRPr="000A46A3">
        <w:t>The Sorting Algorithm Comparator project successfully validated the expected performance differences among common sorting algorithms. Through systematic testing and optimization, the project confirmed that algorithms with lower theoretical time complexities (Merge Sort, Quick Sort, and Heap Sort) deliver superior performance compared to Bubble Sort. The experience enriched technical competencies and project management skills, emphasizing the critical role of empirical validation in software development.</w:t>
      </w:r>
    </w:p>
    <w:p w14:paraId="655B8D4C" w14:textId="727A9CD0" w:rsidR="00CA6D0D" w:rsidRPr="00CA6D0D" w:rsidRDefault="00CA6D0D" w:rsidP="008F108C">
      <w:pPr>
        <w:spacing w:before="100" w:beforeAutospacing="1" w:after="100" w:afterAutospacing="1" w:line="360" w:lineRule="auto"/>
        <w:ind w:firstLine="720"/>
      </w:pPr>
    </w:p>
    <w:p w14:paraId="3357C59E" w14:textId="6728DF55" w:rsidR="00BA5C2F" w:rsidRDefault="00BA5C2F" w:rsidP="00BA5C2F">
      <w:pPr>
        <w:spacing w:line="360" w:lineRule="auto"/>
        <w:ind w:firstLine="720"/>
      </w:pPr>
    </w:p>
    <w:p w14:paraId="7491A2E8" w14:textId="074DF81A" w:rsidR="006A06D2" w:rsidRPr="00110517" w:rsidRDefault="006A06D2" w:rsidP="0012352F">
      <w:pPr>
        <w:pStyle w:val="NormalWeb"/>
        <w:spacing w:line="360" w:lineRule="auto"/>
      </w:pPr>
      <w:r>
        <w:br w:type="page"/>
      </w:r>
    </w:p>
    <w:p w14:paraId="5C196311" w14:textId="60D20834" w:rsidR="00CD42C0" w:rsidRDefault="00D57B44" w:rsidP="00895A3D">
      <w:pPr>
        <w:pStyle w:val="Heading1"/>
        <w:jc w:val="center"/>
      </w:pPr>
      <w:r>
        <w:lastRenderedPageBreak/>
        <w:t>References</w:t>
      </w:r>
    </w:p>
    <w:p w14:paraId="7DB1AEF4" w14:textId="602C6814" w:rsidR="000A46A3" w:rsidRPr="000A46A3" w:rsidRDefault="000A46A3" w:rsidP="000A46A3">
      <w:pPr>
        <w:spacing w:before="100" w:beforeAutospacing="1" w:after="100" w:afterAutospacing="1"/>
        <w:ind w:left="720" w:hanging="720"/>
      </w:pPr>
      <w:r w:rsidRPr="000A46A3">
        <w:t xml:space="preserve">Bentley, J. L. (1986). Programming Pearls. </w:t>
      </w:r>
      <w:r w:rsidRPr="000A46A3">
        <w:rPr>
          <w:i/>
          <w:iCs/>
        </w:rPr>
        <w:t>Communications of the ACM, 29</w:t>
      </w:r>
      <w:r w:rsidRPr="000A46A3">
        <w:t xml:space="preserve">(3), 109–117. </w:t>
      </w:r>
    </w:p>
    <w:p w14:paraId="2491BB28" w14:textId="77777777" w:rsidR="000A46A3" w:rsidRPr="000A46A3" w:rsidRDefault="000A46A3" w:rsidP="000A46A3">
      <w:pPr>
        <w:spacing w:before="100" w:beforeAutospacing="1" w:after="100" w:afterAutospacing="1"/>
        <w:ind w:left="720" w:hanging="720"/>
      </w:pPr>
      <w:proofErr w:type="spellStart"/>
      <w:r w:rsidRPr="000A46A3">
        <w:t>Cormen</w:t>
      </w:r>
      <w:proofErr w:type="spellEnd"/>
      <w:r w:rsidRPr="000A46A3">
        <w:t xml:space="preserve">, T. H., </w:t>
      </w:r>
      <w:proofErr w:type="spellStart"/>
      <w:r w:rsidRPr="000A46A3">
        <w:t>Leiserson</w:t>
      </w:r>
      <w:proofErr w:type="spellEnd"/>
      <w:r w:rsidRPr="000A46A3">
        <w:t xml:space="preserve">, C. E., Rivest, R. L., &amp; Stein, C. (2009). </w:t>
      </w:r>
      <w:r w:rsidRPr="000A46A3">
        <w:rPr>
          <w:i/>
          <w:iCs/>
        </w:rPr>
        <w:t>Introduction to algorithms</w:t>
      </w:r>
      <w:r w:rsidRPr="000A46A3">
        <w:t xml:space="preserve"> (3rd ed.). MIT Press.</w:t>
      </w:r>
    </w:p>
    <w:p w14:paraId="5B09B7E5" w14:textId="31BE3D8A" w:rsidR="00A314CE" w:rsidRDefault="00A314CE">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A4BB3BE" w14:textId="5F9DCA7D" w:rsidR="0021143D" w:rsidRDefault="00A314CE" w:rsidP="00CF78A9">
      <w:pPr>
        <w:pStyle w:val="Heading1"/>
        <w:jc w:val="center"/>
      </w:pPr>
      <w:r>
        <w:lastRenderedPageBreak/>
        <w:t>Appendix A (photos)</w:t>
      </w:r>
    </w:p>
    <w:p w14:paraId="6EAD0D28" w14:textId="57A06BCE" w:rsidR="00A314CE" w:rsidRDefault="00C86C93" w:rsidP="00A314CE">
      <w:r>
        <w:rPr>
          <w:rFonts w:ascii="Helvetica" w:eastAsiaTheme="minorEastAsia" w:hAnsi="Helvetica" w:cs="Helvetica"/>
          <w:noProof/>
        </w:rPr>
        <w:drawing>
          <wp:inline distT="0" distB="0" distL="0" distR="0" wp14:anchorId="7F9324EA" wp14:editId="18B7A0CC">
            <wp:extent cx="5205095" cy="1447165"/>
            <wp:effectExtent l="0" t="0" r="1905"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095" cy="1447165"/>
                    </a:xfrm>
                    <a:prstGeom prst="rect">
                      <a:avLst/>
                    </a:prstGeom>
                    <a:noFill/>
                    <a:ln>
                      <a:noFill/>
                    </a:ln>
                  </pic:spPr>
                </pic:pic>
              </a:graphicData>
            </a:graphic>
          </wp:inline>
        </w:drawing>
      </w:r>
    </w:p>
    <w:p w14:paraId="730499B2" w14:textId="5C07CF16" w:rsidR="00BE138D" w:rsidRDefault="00BE138D" w:rsidP="00A314CE">
      <w:r>
        <w:t>Figure 1: Console output</w:t>
      </w:r>
    </w:p>
    <w:p w14:paraId="304BA3C1" w14:textId="77777777" w:rsidR="00A314CE" w:rsidRDefault="00A314CE" w:rsidP="00A314CE"/>
    <w:p w14:paraId="6883D584" w14:textId="61A53E16" w:rsidR="00A314CE" w:rsidRDefault="00011C35" w:rsidP="00A314CE">
      <w:r w:rsidRPr="00011C35">
        <w:drawing>
          <wp:inline distT="0" distB="0" distL="0" distR="0" wp14:anchorId="1B4BBAAB" wp14:editId="58C4DDA7">
            <wp:extent cx="5486400" cy="3248660"/>
            <wp:effectExtent l="0" t="0" r="0" b="2540"/>
            <wp:docPr id="5" name="Picture 5"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squares&#10;&#10;Description automatically generated with medium confidence"/>
                    <pic:cNvPicPr/>
                  </pic:nvPicPr>
                  <pic:blipFill>
                    <a:blip r:embed="rId9"/>
                    <a:stretch>
                      <a:fillRect/>
                    </a:stretch>
                  </pic:blipFill>
                  <pic:spPr>
                    <a:xfrm>
                      <a:off x="0" y="0"/>
                      <a:ext cx="5486400" cy="3248660"/>
                    </a:xfrm>
                    <a:prstGeom prst="rect">
                      <a:avLst/>
                    </a:prstGeom>
                  </pic:spPr>
                </pic:pic>
              </a:graphicData>
            </a:graphic>
          </wp:inline>
        </w:drawing>
      </w:r>
    </w:p>
    <w:p w14:paraId="4E82293C" w14:textId="2093BE00" w:rsidR="00BE138D" w:rsidRPr="00A314CE" w:rsidRDefault="00BE138D" w:rsidP="00A314CE">
      <w:r>
        <w:t xml:space="preserve">Figure 2: </w:t>
      </w:r>
      <w:proofErr w:type="spellStart"/>
      <w:proofErr w:type="gramStart"/>
      <w:r>
        <w:t>Mathplotlib</w:t>
      </w:r>
      <w:proofErr w:type="spellEnd"/>
      <w:r>
        <w:t xml:space="preserve">  graph</w:t>
      </w:r>
      <w:proofErr w:type="gramEnd"/>
    </w:p>
    <w:sectPr w:rsidR="00BE138D" w:rsidRPr="00A314CE" w:rsidSect="00034616">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9CEAF" w14:textId="77777777" w:rsidR="000A1B10" w:rsidRDefault="000A1B10" w:rsidP="00AE2579">
      <w:r>
        <w:separator/>
      </w:r>
    </w:p>
  </w:endnote>
  <w:endnote w:type="continuationSeparator" w:id="0">
    <w:p w14:paraId="7B5FE651" w14:textId="77777777" w:rsidR="000A1B10" w:rsidRDefault="000A1B10" w:rsidP="00AE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70F2" w14:textId="77777777" w:rsidR="000A1B10" w:rsidRDefault="000A1B10" w:rsidP="00AE2579">
      <w:r>
        <w:separator/>
      </w:r>
    </w:p>
  </w:footnote>
  <w:footnote w:type="continuationSeparator" w:id="0">
    <w:p w14:paraId="0E1DD053" w14:textId="77777777" w:rsidR="000A1B10" w:rsidRDefault="000A1B10" w:rsidP="00AE2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525942"/>
      <w:docPartObj>
        <w:docPartGallery w:val="Page Numbers (Top of Page)"/>
        <w:docPartUnique/>
      </w:docPartObj>
    </w:sdtPr>
    <w:sdtEndPr>
      <w:rPr>
        <w:rStyle w:val="PageNumber"/>
      </w:rPr>
    </w:sdtEndPr>
    <w:sdtContent>
      <w:p w14:paraId="29591E9F" w14:textId="0AED678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4EA331" w14:textId="77777777" w:rsidR="00AE2579" w:rsidRDefault="00AE2579" w:rsidP="00DB2F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27731"/>
      <w:docPartObj>
        <w:docPartGallery w:val="Page Numbers (Top of Page)"/>
        <w:docPartUnique/>
      </w:docPartObj>
    </w:sdtPr>
    <w:sdtEndPr>
      <w:rPr>
        <w:rStyle w:val="PageNumber"/>
      </w:rPr>
    </w:sdtEndPr>
    <w:sdtContent>
      <w:p w14:paraId="3638C8AD" w14:textId="619361E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F6D0E2" w14:textId="59A59A15" w:rsidR="00AE2579" w:rsidRDefault="00AE2579" w:rsidP="00DB2F9C">
    <w:pPr>
      <w:tabs>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60E43"/>
    <w:multiLevelType w:val="multilevel"/>
    <w:tmpl w:val="8F3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379C"/>
    <w:multiLevelType w:val="multilevel"/>
    <w:tmpl w:val="198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C4F9E"/>
    <w:multiLevelType w:val="multilevel"/>
    <w:tmpl w:val="6784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4786C"/>
    <w:multiLevelType w:val="multilevel"/>
    <w:tmpl w:val="1FC2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9610B"/>
    <w:multiLevelType w:val="multilevel"/>
    <w:tmpl w:val="4A32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E2CC9"/>
    <w:multiLevelType w:val="multilevel"/>
    <w:tmpl w:val="9E8E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859DB"/>
    <w:multiLevelType w:val="multilevel"/>
    <w:tmpl w:val="E39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279C3"/>
    <w:multiLevelType w:val="multilevel"/>
    <w:tmpl w:val="F4E0D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D7BF4"/>
    <w:multiLevelType w:val="multilevel"/>
    <w:tmpl w:val="36D4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F256A"/>
    <w:multiLevelType w:val="multilevel"/>
    <w:tmpl w:val="290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A45B5"/>
    <w:multiLevelType w:val="multilevel"/>
    <w:tmpl w:val="CE7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60246"/>
    <w:multiLevelType w:val="multilevel"/>
    <w:tmpl w:val="F2846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46FC6"/>
    <w:multiLevelType w:val="multilevel"/>
    <w:tmpl w:val="777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7B94"/>
    <w:multiLevelType w:val="multilevel"/>
    <w:tmpl w:val="3D4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6251C"/>
    <w:multiLevelType w:val="multilevel"/>
    <w:tmpl w:val="989E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C06B3"/>
    <w:multiLevelType w:val="multilevel"/>
    <w:tmpl w:val="8680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A153B1"/>
    <w:multiLevelType w:val="multilevel"/>
    <w:tmpl w:val="C8F6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BA1CAE"/>
    <w:multiLevelType w:val="multilevel"/>
    <w:tmpl w:val="F046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634E1"/>
    <w:multiLevelType w:val="multilevel"/>
    <w:tmpl w:val="D3D0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F368B"/>
    <w:multiLevelType w:val="multilevel"/>
    <w:tmpl w:val="7BA6F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A236A"/>
    <w:multiLevelType w:val="multilevel"/>
    <w:tmpl w:val="ADC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11"/>
  </w:num>
  <w:num w:numId="12">
    <w:abstractNumId w:val="13"/>
  </w:num>
  <w:num w:numId="13">
    <w:abstractNumId w:val="19"/>
  </w:num>
  <w:num w:numId="14">
    <w:abstractNumId w:val="26"/>
  </w:num>
  <w:num w:numId="15">
    <w:abstractNumId w:val="24"/>
  </w:num>
  <w:num w:numId="16">
    <w:abstractNumId w:val="17"/>
  </w:num>
  <w:num w:numId="17">
    <w:abstractNumId w:val="18"/>
  </w:num>
  <w:num w:numId="18">
    <w:abstractNumId w:val="16"/>
  </w:num>
  <w:num w:numId="19">
    <w:abstractNumId w:val="10"/>
  </w:num>
  <w:num w:numId="20">
    <w:abstractNumId w:val="14"/>
  </w:num>
  <w:num w:numId="21">
    <w:abstractNumId w:val="15"/>
  </w:num>
  <w:num w:numId="22">
    <w:abstractNumId w:val="21"/>
  </w:num>
  <w:num w:numId="23">
    <w:abstractNumId w:val="20"/>
  </w:num>
  <w:num w:numId="24">
    <w:abstractNumId w:val="28"/>
  </w:num>
  <w:num w:numId="25">
    <w:abstractNumId w:val="23"/>
  </w:num>
  <w:num w:numId="26">
    <w:abstractNumId w:val="9"/>
  </w:num>
  <w:num w:numId="27">
    <w:abstractNumId w:val="27"/>
  </w:num>
  <w:num w:numId="28">
    <w:abstractNumId w:val="12"/>
  </w:num>
  <w:num w:numId="29">
    <w:abstractNumId w:val="2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C31"/>
    <w:rsid w:val="00011C35"/>
    <w:rsid w:val="00012010"/>
    <w:rsid w:val="00015033"/>
    <w:rsid w:val="00015970"/>
    <w:rsid w:val="0001754A"/>
    <w:rsid w:val="00017C13"/>
    <w:rsid w:val="00025AD8"/>
    <w:rsid w:val="000272CC"/>
    <w:rsid w:val="00034616"/>
    <w:rsid w:val="00046B47"/>
    <w:rsid w:val="000523AE"/>
    <w:rsid w:val="00052F76"/>
    <w:rsid w:val="0006063C"/>
    <w:rsid w:val="000704A5"/>
    <w:rsid w:val="000748B6"/>
    <w:rsid w:val="00080727"/>
    <w:rsid w:val="000A1B10"/>
    <w:rsid w:val="000A46A3"/>
    <w:rsid w:val="000D4A93"/>
    <w:rsid w:val="000E766B"/>
    <w:rsid w:val="000F4AFE"/>
    <w:rsid w:val="000F56E1"/>
    <w:rsid w:val="000F6881"/>
    <w:rsid w:val="000F7F53"/>
    <w:rsid w:val="00105B5F"/>
    <w:rsid w:val="00110517"/>
    <w:rsid w:val="0012352F"/>
    <w:rsid w:val="001256C8"/>
    <w:rsid w:val="00136FAC"/>
    <w:rsid w:val="00137EEC"/>
    <w:rsid w:val="001400F9"/>
    <w:rsid w:val="00140254"/>
    <w:rsid w:val="0015074B"/>
    <w:rsid w:val="001539F8"/>
    <w:rsid w:val="00156D05"/>
    <w:rsid w:val="00175580"/>
    <w:rsid w:val="00181686"/>
    <w:rsid w:val="0019040E"/>
    <w:rsid w:val="001D2068"/>
    <w:rsid w:val="001F5798"/>
    <w:rsid w:val="00205B2B"/>
    <w:rsid w:val="00210527"/>
    <w:rsid w:val="0021143D"/>
    <w:rsid w:val="002171BE"/>
    <w:rsid w:val="00222A75"/>
    <w:rsid w:val="00226B38"/>
    <w:rsid w:val="00262BB9"/>
    <w:rsid w:val="002826C1"/>
    <w:rsid w:val="002949C9"/>
    <w:rsid w:val="00295B65"/>
    <w:rsid w:val="0029639D"/>
    <w:rsid w:val="002A16D9"/>
    <w:rsid w:val="002B03E4"/>
    <w:rsid w:val="002B5084"/>
    <w:rsid w:val="002C5D15"/>
    <w:rsid w:val="002F7311"/>
    <w:rsid w:val="00326F90"/>
    <w:rsid w:val="00330242"/>
    <w:rsid w:val="003407EB"/>
    <w:rsid w:val="00355DE0"/>
    <w:rsid w:val="003724F9"/>
    <w:rsid w:val="003825F9"/>
    <w:rsid w:val="003971A8"/>
    <w:rsid w:val="003A439A"/>
    <w:rsid w:val="00417AF3"/>
    <w:rsid w:val="00422AAA"/>
    <w:rsid w:val="004337ED"/>
    <w:rsid w:val="00480693"/>
    <w:rsid w:val="00483CFA"/>
    <w:rsid w:val="00487457"/>
    <w:rsid w:val="0049437B"/>
    <w:rsid w:val="004C7445"/>
    <w:rsid w:val="004D35B8"/>
    <w:rsid w:val="004D7DFB"/>
    <w:rsid w:val="004F6AC0"/>
    <w:rsid w:val="0050145B"/>
    <w:rsid w:val="00515256"/>
    <w:rsid w:val="005163B5"/>
    <w:rsid w:val="00523115"/>
    <w:rsid w:val="00541D7A"/>
    <w:rsid w:val="00545313"/>
    <w:rsid w:val="00566627"/>
    <w:rsid w:val="005674DD"/>
    <w:rsid w:val="00574724"/>
    <w:rsid w:val="00576F39"/>
    <w:rsid w:val="005863C4"/>
    <w:rsid w:val="00595E2C"/>
    <w:rsid w:val="005A559E"/>
    <w:rsid w:val="005C2229"/>
    <w:rsid w:val="005D472E"/>
    <w:rsid w:val="00625E73"/>
    <w:rsid w:val="00633795"/>
    <w:rsid w:val="00634B27"/>
    <w:rsid w:val="00634D21"/>
    <w:rsid w:val="00637B7B"/>
    <w:rsid w:val="00646442"/>
    <w:rsid w:val="006542EB"/>
    <w:rsid w:val="006600C3"/>
    <w:rsid w:val="00672D75"/>
    <w:rsid w:val="00680545"/>
    <w:rsid w:val="00682C3D"/>
    <w:rsid w:val="00683A12"/>
    <w:rsid w:val="006929AE"/>
    <w:rsid w:val="006A06D2"/>
    <w:rsid w:val="006B1D46"/>
    <w:rsid w:val="006B49E2"/>
    <w:rsid w:val="006C51A9"/>
    <w:rsid w:val="006E7B97"/>
    <w:rsid w:val="006F2D0F"/>
    <w:rsid w:val="006F3263"/>
    <w:rsid w:val="006F5090"/>
    <w:rsid w:val="007451B5"/>
    <w:rsid w:val="00747686"/>
    <w:rsid w:val="00747DFA"/>
    <w:rsid w:val="00761AA6"/>
    <w:rsid w:val="0076284B"/>
    <w:rsid w:val="00775533"/>
    <w:rsid w:val="007907A9"/>
    <w:rsid w:val="007A2CFD"/>
    <w:rsid w:val="007C25DF"/>
    <w:rsid w:val="007D655F"/>
    <w:rsid w:val="007F6FA0"/>
    <w:rsid w:val="007F76AE"/>
    <w:rsid w:val="00802840"/>
    <w:rsid w:val="00816595"/>
    <w:rsid w:val="008473D3"/>
    <w:rsid w:val="00856C95"/>
    <w:rsid w:val="00860C41"/>
    <w:rsid w:val="008673B3"/>
    <w:rsid w:val="00883E2B"/>
    <w:rsid w:val="00895A3D"/>
    <w:rsid w:val="008A1477"/>
    <w:rsid w:val="008C1F4C"/>
    <w:rsid w:val="008C5F7E"/>
    <w:rsid w:val="008C61F8"/>
    <w:rsid w:val="008C6D8E"/>
    <w:rsid w:val="008E1C27"/>
    <w:rsid w:val="008E5CE1"/>
    <w:rsid w:val="008F108C"/>
    <w:rsid w:val="008F19C9"/>
    <w:rsid w:val="009069C5"/>
    <w:rsid w:val="00911BB5"/>
    <w:rsid w:val="00915697"/>
    <w:rsid w:val="00916CF0"/>
    <w:rsid w:val="00935CED"/>
    <w:rsid w:val="009378B0"/>
    <w:rsid w:val="00937E55"/>
    <w:rsid w:val="00937E7D"/>
    <w:rsid w:val="00944AB3"/>
    <w:rsid w:val="0098045F"/>
    <w:rsid w:val="00981E04"/>
    <w:rsid w:val="009A4DF1"/>
    <w:rsid w:val="009B393E"/>
    <w:rsid w:val="009C0CD3"/>
    <w:rsid w:val="009F5014"/>
    <w:rsid w:val="009F552A"/>
    <w:rsid w:val="00A006E7"/>
    <w:rsid w:val="00A10C9C"/>
    <w:rsid w:val="00A209D3"/>
    <w:rsid w:val="00A2245E"/>
    <w:rsid w:val="00A279DE"/>
    <w:rsid w:val="00A314CE"/>
    <w:rsid w:val="00A3514E"/>
    <w:rsid w:val="00A37230"/>
    <w:rsid w:val="00A41216"/>
    <w:rsid w:val="00A6051B"/>
    <w:rsid w:val="00A8753F"/>
    <w:rsid w:val="00A97244"/>
    <w:rsid w:val="00AA0035"/>
    <w:rsid w:val="00AA1D8D"/>
    <w:rsid w:val="00AB6340"/>
    <w:rsid w:val="00AE2579"/>
    <w:rsid w:val="00AE4671"/>
    <w:rsid w:val="00AE4D96"/>
    <w:rsid w:val="00AE5698"/>
    <w:rsid w:val="00AF03F2"/>
    <w:rsid w:val="00B137E3"/>
    <w:rsid w:val="00B26391"/>
    <w:rsid w:val="00B3506C"/>
    <w:rsid w:val="00B47730"/>
    <w:rsid w:val="00B76450"/>
    <w:rsid w:val="00B76D7E"/>
    <w:rsid w:val="00B95114"/>
    <w:rsid w:val="00BA4FCF"/>
    <w:rsid w:val="00BA5326"/>
    <w:rsid w:val="00BA5C2F"/>
    <w:rsid w:val="00BB31AD"/>
    <w:rsid w:val="00BC6C23"/>
    <w:rsid w:val="00BD2AB9"/>
    <w:rsid w:val="00BD589F"/>
    <w:rsid w:val="00BD6FB6"/>
    <w:rsid w:val="00BE138D"/>
    <w:rsid w:val="00BE620A"/>
    <w:rsid w:val="00C0217A"/>
    <w:rsid w:val="00C214C0"/>
    <w:rsid w:val="00C36D8B"/>
    <w:rsid w:val="00C431F9"/>
    <w:rsid w:val="00C60F53"/>
    <w:rsid w:val="00C735DA"/>
    <w:rsid w:val="00C76C2A"/>
    <w:rsid w:val="00C8088D"/>
    <w:rsid w:val="00C82D68"/>
    <w:rsid w:val="00C86C93"/>
    <w:rsid w:val="00CA6D0D"/>
    <w:rsid w:val="00CB0664"/>
    <w:rsid w:val="00CB3251"/>
    <w:rsid w:val="00CB59D5"/>
    <w:rsid w:val="00CD42C0"/>
    <w:rsid w:val="00CE0EAE"/>
    <w:rsid w:val="00CF76D4"/>
    <w:rsid w:val="00CF78A9"/>
    <w:rsid w:val="00D0311B"/>
    <w:rsid w:val="00D10B45"/>
    <w:rsid w:val="00D1325D"/>
    <w:rsid w:val="00D15740"/>
    <w:rsid w:val="00D20784"/>
    <w:rsid w:val="00D21A54"/>
    <w:rsid w:val="00D359D5"/>
    <w:rsid w:val="00D3693C"/>
    <w:rsid w:val="00D42158"/>
    <w:rsid w:val="00D47B25"/>
    <w:rsid w:val="00D50678"/>
    <w:rsid w:val="00D57B44"/>
    <w:rsid w:val="00D603AB"/>
    <w:rsid w:val="00D6519F"/>
    <w:rsid w:val="00D677F9"/>
    <w:rsid w:val="00D715AF"/>
    <w:rsid w:val="00D802F2"/>
    <w:rsid w:val="00D9000F"/>
    <w:rsid w:val="00D9285F"/>
    <w:rsid w:val="00D933C7"/>
    <w:rsid w:val="00D93DB2"/>
    <w:rsid w:val="00DB2F9C"/>
    <w:rsid w:val="00DB7598"/>
    <w:rsid w:val="00DD1EA5"/>
    <w:rsid w:val="00DD637A"/>
    <w:rsid w:val="00E3005D"/>
    <w:rsid w:val="00E4196A"/>
    <w:rsid w:val="00E62E08"/>
    <w:rsid w:val="00E70F82"/>
    <w:rsid w:val="00E77FEE"/>
    <w:rsid w:val="00EA375D"/>
    <w:rsid w:val="00EC08A5"/>
    <w:rsid w:val="00EC681F"/>
    <w:rsid w:val="00ED44FD"/>
    <w:rsid w:val="00ED7C2A"/>
    <w:rsid w:val="00EE65AC"/>
    <w:rsid w:val="00EE7BF7"/>
    <w:rsid w:val="00F069EE"/>
    <w:rsid w:val="00F10C77"/>
    <w:rsid w:val="00F1188D"/>
    <w:rsid w:val="00F1285A"/>
    <w:rsid w:val="00F22DC2"/>
    <w:rsid w:val="00F2653F"/>
    <w:rsid w:val="00F30586"/>
    <w:rsid w:val="00F6155B"/>
    <w:rsid w:val="00F61B06"/>
    <w:rsid w:val="00F62554"/>
    <w:rsid w:val="00F950B2"/>
    <w:rsid w:val="00FA62CC"/>
    <w:rsid w:val="00FC59A9"/>
    <w:rsid w:val="00FC693F"/>
    <w:rsid w:val="00FD402D"/>
    <w:rsid w:val="00FD77CB"/>
    <w:rsid w:val="00FF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7C46758-05BC-8C4A-9952-37E019F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B2F9C"/>
  </w:style>
  <w:style w:type="paragraph" w:styleId="NormalWeb">
    <w:name w:val="Normal (Web)"/>
    <w:basedOn w:val="Normal"/>
    <w:uiPriority w:val="99"/>
    <w:unhideWhenUsed/>
    <w:rsid w:val="00A279DE"/>
    <w:pPr>
      <w:spacing w:before="100" w:beforeAutospacing="1" w:after="100" w:afterAutospacing="1"/>
    </w:pPr>
  </w:style>
  <w:style w:type="character" w:styleId="Hyperlink">
    <w:name w:val="Hyperlink"/>
    <w:basedOn w:val="DefaultParagraphFont"/>
    <w:uiPriority w:val="99"/>
    <w:unhideWhenUsed/>
    <w:rsid w:val="00480693"/>
    <w:rPr>
      <w:color w:val="0000FF" w:themeColor="hyperlink"/>
      <w:u w:val="single"/>
    </w:rPr>
  </w:style>
  <w:style w:type="character" w:styleId="UnresolvedMention">
    <w:name w:val="Unresolved Mention"/>
    <w:basedOn w:val="DefaultParagraphFont"/>
    <w:uiPriority w:val="99"/>
    <w:semiHidden/>
    <w:unhideWhenUsed/>
    <w:rsid w:val="00480693"/>
    <w:rPr>
      <w:color w:val="605E5C"/>
      <w:shd w:val="clear" w:color="auto" w:fill="E1DFDD"/>
    </w:rPr>
  </w:style>
  <w:style w:type="character" w:customStyle="1" w:styleId="truncate">
    <w:name w:val="truncate"/>
    <w:basedOn w:val="DefaultParagraphFont"/>
    <w:rsid w:val="00110517"/>
  </w:style>
  <w:style w:type="character" w:styleId="HTMLCode">
    <w:name w:val="HTML Code"/>
    <w:basedOn w:val="DefaultParagraphFont"/>
    <w:uiPriority w:val="99"/>
    <w:semiHidden/>
    <w:unhideWhenUsed/>
    <w:rsid w:val="008F19C9"/>
    <w:rPr>
      <w:rFonts w:ascii="Courier New" w:eastAsia="Times New Roman" w:hAnsi="Courier New" w:cs="Courier New"/>
      <w:sz w:val="20"/>
      <w:szCs w:val="20"/>
    </w:rPr>
  </w:style>
  <w:style w:type="character" w:customStyle="1" w:styleId="katex-mathml">
    <w:name w:val="katex-mathml"/>
    <w:basedOn w:val="DefaultParagraphFont"/>
    <w:rsid w:val="008F19C9"/>
  </w:style>
  <w:style w:type="character" w:customStyle="1" w:styleId="mord">
    <w:name w:val="mord"/>
    <w:basedOn w:val="DefaultParagraphFont"/>
    <w:rsid w:val="008F19C9"/>
  </w:style>
  <w:style w:type="character" w:customStyle="1" w:styleId="mopen">
    <w:name w:val="mopen"/>
    <w:basedOn w:val="DefaultParagraphFont"/>
    <w:rsid w:val="008F19C9"/>
  </w:style>
  <w:style w:type="character" w:customStyle="1" w:styleId="mclose">
    <w:name w:val="mclose"/>
    <w:basedOn w:val="DefaultParagraphFont"/>
    <w:rsid w:val="008F19C9"/>
  </w:style>
  <w:style w:type="character" w:customStyle="1" w:styleId="mop">
    <w:name w:val="mop"/>
    <w:basedOn w:val="DefaultParagraphFont"/>
    <w:rsid w:val="008F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73">
      <w:bodyDiv w:val="1"/>
      <w:marLeft w:val="0"/>
      <w:marRight w:val="0"/>
      <w:marTop w:val="0"/>
      <w:marBottom w:val="0"/>
      <w:divBdr>
        <w:top w:val="none" w:sz="0" w:space="0" w:color="auto"/>
        <w:left w:val="none" w:sz="0" w:space="0" w:color="auto"/>
        <w:bottom w:val="none" w:sz="0" w:space="0" w:color="auto"/>
        <w:right w:val="none" w:sz="0" w:space="0" w:color="auto"/>
      </w:divBdr>
      <w:divsChild>
        <w:div w:id="772632724">
          <w:marLeft w:val="0"/>
          <w:marRight w:val="0"/>
          <w:marTop w:val="0"/>
          <w:marBottom w:val="0"/>
          <w:divBdr>
            <w:top w:val="none" w:sz="0" w:space="0" w:color="auto"/>
            <w:left w:val="none" w:sz="0" w:space="0" w:color="auto"/>
            <w:bottom w:val="none" w:sz="0" w:space="0" w:color="auto"/>
            <w:right w:val="none" w:sz="0" w:space="0" w:color="auto"/>
          </w:divBdr>
        </w:div>
      </w:divsChild>
    </w:div>
    <w:div w:id="3485296">
      <w:bodyDiv w:val="1"/>
      <w:marLeft w:val="0"/>
      <w:marRight w:val="0"/>
      <w:marTop w:val="0"/>
      <w:marBottom w:val="0"/>
      <w:divBdr>
        <w:top w:val="none" w:sz="0" w:space="0" w:color="auto"/>
        <w:left w:val="none" w:sz="0" w:space="0" w:color="auto"/>
        <w:bottom w:val="none" w:sz="0" w:space="0" w:color="auto"/>
        <w:right w:val="none" w:sz="0" w:space="0" w:color="auto"/>
      </w:divBdr>
      <w:divsChild>
        <w:div w:id="1694383655">
          <w:marLeft w:val="-720"/>
          <w:marRight w:val="0"/>
          <w:marTop w:val="0"/>
          <w:marBottom w:val="0"/>
          <w:divBdr>
            <w:top w:val="none" w:sz="0" w:space="0" w:color="auto"/>
            <w:left w:val="none" w:sz="0" w:space="0" w:color="auto"/>
            <w:bottom w:val="none" w:sz="0" w:space="0" w:color="auto"/>
            <w:right w:val="none" w:sz="0" w:space="0" w:color="auto"/>
          </w:divBdr>
        </w:div>
      </w:divsChild>
    </w:div>
    <w:div w:id="32506129">
      <w:bodyDiv w:val="1"/>
      <w:marLeft w:val="0"/>
      <w:marRight w:val="0"/>
      <w:marTop w:val="0"/>
      <w:marBottom w:val="0"/>
      <w:divBdr>
        <w:top w:val="none" w:sz="0" w:space="0" w:color="auto"/>
        <w:left w:val="none" w:sz="0" w:space="0" w:color="auto"/>
        <w:bottom w:val="none" w:sz="0" w:space="0" w:color="auto"/>
        <w:right w:val="none" w:sz="0" w:space="0" w:color="auto"/>
      </w:divBdr>
    </w:div>
    <w:div w:id="47923186">
      <w:bodyDiv w:val="1"/>
      <w:marLeft w:val="0"/>
      <w:marRight w:val="0"/>
      <w:marTop w:val="0"/>
      <w:marBottom w:val="0"/>
      <w:divBdr>
        <w:top w:val="none" w:sz="0" w:space="0" w:color="auto"/>
        <w:left w:val="none" w:sz="0" w:space="0" w:color="auto"/>
        <w:bottom w:val="none" w:sz="0" w:space="0" w:color="auto"/>
        <w:right w:val="none" w:sz="0" w:space="0" w:color="auto"/>
      </w:divBdr>
    </w:div>
    <w:div w:id="55473491">
      <w:bodyDiv w:val="1"/>
      <w:marLeft w:val="0"/>
      <w:marRight w:val="0"/>
      <w:marTop w:val="0"/>
      <w:marBottom w:val="0"/>
      <w:divBdr>
        <w:top w:val="none" w:sz="0" w:space="0" w:color="auto"/>
        <w:left w:val="none" w:sz="0" w:space="0" w:color="auto"/>
        <w:bottom w:val="none" w:sz="0" w:space="0" w:color="auto"/>
        <w:right w:val="none" w:sz="0" w:space="0" w:color="auto"/>
      </w:divBdr>
    </w:div>
    <w:div w:id="65107515">
      <w:bodyDiv w:val="1"/>
      <w:marLeft w:val="0"/>
      <w:marRight w:val="0"/>
      <w:marTop w:val="0"/>
      <w:marBottom w:val="0"/>
      <w:divBdr>
        <w:top w:val="none" w:sz="0" w:space="0" w:color="auto"/>
        <w:left w:val="none" w:sz="0" w:space="0" w:color="auto"/>
        <w:bottom w:val="none" w:sz="0" w:space="0" w:color="auto"/>
        <w:right w:val="none" w:sz="0" w:space="0" w:color="auto"/>
      </w:divBdr>
    </w:div>
    <w:div w:id="78986195">
      <w:bodyDiv w:val="1"/>
      <w:marLeft w:val="0"/>
      <w:marRight w:val="0"/>
      <w:marTop w:val="0"/>
      <w:marBottom w:val="0"/>
      <w:divBdr>
        <w:top w:val="none" w:sz="0" w:space="0" w:color="auto"/>
        <w:left w:val="none" w:sz="0" w:space="0" w:color="auto"/>
        <w:bottom w:val="none" w:sz="0" w:space="0" w:color="auto"/>
        <w:right w:val="none" w:sz="0" w:space="0" w:color="auto"/>
      </w:divBdr>
    </w:div>
    <w:div w:id="138765056">
      <w:bodyDiv w:val="1"/>
      <w:marLeft w:val="0"/>
      <w:marRight w:val="0"/>
      <w:marTop w:val="0"/>
      <w:marBottom w:val="0"/>
      <w:divBdr>
        <w:top w:val="none" w:sz="0" w:space="0" w:color="auto"/>
        <w:left w:val="none" w:sz="0" w:space="0" w:color="auto"/>
        <w:bottom w:val="none" w:sz="0" w:space="0" w:color="auto"/>
        <w:right w:val="none" w:sz="0" w:space="0" w:color="auto"/>
      </w:divBdr>
    </w:div>
    <w:div w:id="142624279">
      <w:bodyDiv w:val="1"/>
      <w:marLeft w:val="0"/>
      <w:marRight w:val="0"/>
      <w:marTop w:val="0"/>
      <w:marBottom w:val="0"/>
      <w:divBdr>
        <w:top w:val="none" w:sz="0" w:space="0" w:color="auto"/>
        <w:left w:val="none" w:sz="0" w:space="0" w:color="auto"/>
        <w:bottom w:val="none" w:sz="0" w:space="0" w:color="auto"/>
        <w:right w:val="none" w:sz="0" w:space="0" w:color="auto"/>
      </w:divBdr>
    </w:div>
    <w:div w:id="189684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0493">
          <w:marLeft w:val="-720"/>
          <w:marRight w:val="0"/>
          <w:marTop w:val="0"/>
          <w:marBottom w:val="0"/>
          <w:divBdr>
            <w:top w:val="none" w:sz="0" w:space="0" w:color="auto"/>
            <w:left w:val="none" w:sz="0" w:space="0" w:color="auto"/>
            <w:bottom w:val="none" w:sz="0" w:space="0" w:color="auto"/>
            <w:right w:val="none" w:sz="0" w:space="0" w:color="auto"/>
          </w:divBdr>
        </w:div>
      </w:divsChild>
    </w:div>
    <w:div w:id="201869546">
      <w:bodyDiv w:val="1"/>
      <w:marLeft w:val="0"/>
      <w:marRight w:val="0"/>
      <w:marTop w:val="0"/>
      <w:marBottom w:val="0"/>
      <w:divBdr>
        <w:top w:val="none" w:sz="0" w:space="0" w:color="auto"/>
        <w:left w:val="none" w:sz="0" w:space="0" w:color="auto"/>
        <w:bottom w:val="none" w:sz="0" w:space="0" w:color="auto"/>
        <w:right w:val="none" w:sz="0" w:space="0" w:color="auto"/>
      </w:divBdr>
    </w:div>
    <w:div w:id="273831713">
      <w:bodyDiv w:val="1"/>
      <w:marLeft w:val="0"/>
      <w:marRight w:val="0"/>
      <w:marTop w:val="0"/>
      <w:marBottom w:val="0"/>
      <w:divBdr>
        <w:top w:val="none" w:sz="0" w:space="0" w:color="auto"/>
        <w:left w:val="none" w:sz="0" w:space="0" w:color="auto"/>
        <w:bottom w:val="none" w:sz="0" w:space="0" w:color="auto"/>
        <w:right w:val="none" w:sz="0" w:space="0" w:color="auto"/>
      </w:divBdr>
    </w:div>
    <w:div w:id="292639250">
      <w:bodyDiv w:val="1"/>
      <w:marLeft w:val="0"/>
      <w:marRight w:val="0"/>
      <w:marTop w:val="0"/>
      <w:marBottom w:val="0"/>
      <w:divBdr>
        <w:top w:val="none" w:sz="0" w:space="0" w:color="auto"/>
        <w:left w:val="none" w:sz="0" w:space="0" w:color="auto"/>
        <w:bottom w:val="none" w:sz="0" w:space="0" w:color="auto"/>
        <w:right w:val="none" w:sz="0" w:space="0" w:color="auto"/>
      </w:divBdr>
    </w:div>
    <w:div w:id="304047467">
      <w:bodyDiv w:val="1"/>
      <w:marLeft w:val="0"/>
      <w:marRight w:val="0"/>
      <w:marTop w:val="0"/>
      <w:marBottom w:val="0"/>
      <w:divBdr>
        <w:top w:val="none" w:sz="0" w:space="0" w:color="auto"/>
        <w:left w:val="none" w:sz="0" w:space="0" w:color="auto"/>
        <w:bottom w:val="none" w:sz="0" w:space="0" w:color="auto"/>
        <w:right w:val="none" w:sz="0" w:space="0" w:color="auto"/>
      </w:divBdr>
      <w:divsChild>
        <w:div w:id="613173601">
          <w:marLeft w:val="0"/>
          <w:marRight w:val="0"/>
          <w:marTop w:val="0"/>
          <w:marBottom w:val="0"/>
          <w:divBdr>
            <w:top w:val="none" w:sz="0" w:space="0" w:color="auto"/>
            <w:left w:val="none" w:sz="0" w:space="0" w:color="auto"/>
            <w:bottom w:val="none" w:sz="0" w:space="0" w:color="auto"/>
            <w:right w:val="none" w:sz="0" w:space="0" w:color="auto"/>
          </w:divBdr>
        </w:div>
        <w:div w:id="180051915">
          <w:marLeft w:val="0"/>
          <w:marRight w:val="0"/>
          <w:marTop w:val="0"/>
          <w:marBottom w:val="0"/>
          <w:divBdr>
            <w:top w:val="none" w:sz="0" w:space="0" w:color="auto"/>
            <w:left w:val="none" w:sz="0" w:space="0" w:color="auto"/>
            <w:bottom w:val="none" w:sz="0" w:space="0" w:color="auto"/>
            <w:right w:val="none" w:sz="0" w:space="0" w:color="auto"/>
          </w:divBdr>
        </w:div>
        <w:div w:id="2073043168">
          <w:marLeft w:val="0"/>
          <w:marRight w:val="0"/>
          <w:marTop w:val="0"/>
          <w:marBottom w:val="0"/>
          <w:divBdr>
            <w:top w:val="none" w:sz="0" w:space="0" w:color="auto"/>
            <w:left w:val="none" w:sz="0" w:space="0" w:color="auto"/>
            <w:bottom w:val="none" w:sz="0" w:space="0" w:color="auto"/>
            <w:right w:val="none" w:sz="0" w:space="0" w:color="auto"/>
          </w:divBdr>
        </w:div>
        <w:div w:id="1363703779">
          <w:marLeft w:val="0"/>
          <w:marRight w:val="0"/>
          <w:marTop w:val="0"/>
          <w:marBottom w:val="0"/>
          <w:divBdr>
            <w:top w:val="none" w:sz="0" w:space="0" w:color="auto"/>
            <w:left w:val="none" w:sz="0" w:space="0" w:color="auto"/>
            <w:bottom w:val="none" w:sz="0" w:space="0" w:color="auto"/>
            <w:right w:val="none" w:sz="0" w:space="0" w:color="auto"/>
          </w:divBdr>
        </w:div>
        <w:div w:id="669216971">
          <w:marLeft w:val="0"/>
          <w:marRight w:val="0"/>
          <w:marTop w:val="0"/>
          <w:marBottom w:val="0"/>
          <w:divBdr>
            <w:top w:val="none" w:sz="0" w:space="0" w:color="auto"/>
            <w:left w:val="none" w:sz="0" w:space="0" w:color="auto"/>
            <w:bottom w:val="none" w:sz="0" w:space="0" w:color="auto"/>
            <w:right w:val="none" w:sz="0" w:space="0" w:color="auto"/>
          </w:divBdr>
        </w:div>
        <w:div w:id="1392540870">
          <w:marLeft w:val="0"/>
          <w:marRight w:val="0"/>
          <w:marTop w:val="0"/>
          <w:marBottom w:val="0"/>
          <w:divBdr>
            <w:top w:val="none" w:sz="0" w:space="0" w:color="auto"/>
            <w:left w:val="none" w:sz="0" w:space="0" w:color="auto"/>
            <w:bottom w:val="none" w:sz="0" w:space="0" w:color="auto"/>
            <w:right w:val="none" w:sz="0" w:space="0" w:color="auto"/>
          </w:divBdr>
        </w:div>
        <w:div w:id="1781991499">
          <w:marLeft w:val="0"/>
          <w:marRight w:val="0"/>
          <w:marTop w:val="0"/>
          <w:marBottom w:val="0"/>
          <w:divBdr>
            <w:top w:val="none" w:sz="0" w:space="0" w:color="auto"/>
            <w:left w:val="none" w:sz="0" w:space="0" w:color="auto"/>
            <w:bottom w:val="none" w:sz="0" w:space="0" w:color="auto"/>
            <w:right w:val="none" w:sz="0" w:space="0" w:color="auto"/>
          </w:divBdr>
        </w:div>
      </w:divsChild>
    </w:div>
    <w:div w:id="324669186">
      <w:bodyDiv w:val="1"/>
      <w:marLeft w:val="0"/>
      <w:marRight w:val="0"/>
      <w:marTop w:val="0"/>
      <w:marBottom w:val="0"/>
      <w:divBdr>
        <w:top w:val="none" w:sz="0" w:space="0" w:color="auto"/>
        <w:left w:val="none" w:sz="0" w:space="0" w:color="auto"/>
        <w:bottom w:val="none" w:sz="0" w:space="0" w:color="auto"/>
        <w:right w:val="none" w:sz="0" w:space="0" w:color="auto"/>
      </w:divBdr>
    </w:div>
    <w:div w:id="343437019">
      <w:bodyDiv w:val="1"/>
      <w:marLeft w:val="0"/>
      <w:marRight w:val="0"/>
      <w:marTop w:val="0"/>
      <w:marBottom w:val="0"/>
      <w:divBdr>
        <w:top w:val="none" w:sz="0" w:space="0" w:color="auto"/>
        <w:left w:val="none" w:sz="0" w:space="0" w:color="auto"/>
        <w:bottom w:val="none" w:sz="0" w:space="0" w:color="auto"/>
        <w:right w:val="none" w:sz="0" w:space="0" w:color="auto"/>
      </w:divBdr>
    </w:div>
    <w:div w:id="354817189">
      <w:bodyDiv w:val="1"/>
      <w:marLeft w:val="0"/>
      <w:marRight w:val="0"/>
      <w:marTop w:val="0"/>
      <w:marBottom w:val="0"/>
      <w:divBdr>
        <w:top w:val="none" w:sz="0" w:space="0" w:color="auto"/>
        <w:left w:val="none" w:sz="0" w:space="0" w:color="auto"/>
        <w:bottom w:val="none" w:sz="0" w:space="0" w:color="auto"/>
        <w:right w:val="none" w:sz="0" w:space="0" w:color="auto"/>
      </w:divBdr>
    </w:div>
    <w:div w:id="396904769">
      <w:bodyDiv w:val="1"/>
      <w:marLeft w:val="0"/>
      <w:marRight w:val="0"/>
      <w:marTop w:val="0"/>
      <w:marBottom w:val="0"/>
      <w:divBdr>
        <w:top w:val="none" w:sz="0" w:space="0" w:color="auto"/>
        <w:left w:val="none" w:sz="0" w:space="0" w:color="auto"/>
        <w:bottom w:val="none" w:sz="0" w:space="0" w:color="auto"/>
        <w:right w:val="none" w:sz="0" w:space="0" w:color="auto"/>
      </w:divBdr>
    </w:div>
    <w:div w:id="458573655">
      <w:bodyDiv w:val="1"/>
      <w:marLeft w:val="0"/>
      <w:marRight w:val="0"/>
      <w:marTop w:val="0"/>
      <w:marBottom w:val="0"/>
      <w:divBdr>
        <w:top w:val="none" w:sz="0" w:space="0" w:color="auto"/>
        <w:left w:val="none" w:sz="0" w:space="0" w:color="auto"/>
        <w:bottom w:val="none" w:sz="0" w:space="0" w:color="auto"/>
        <w:right w:val="none" w:sz="0" w:space="0" w:color="auto"/>
      </w:divBdr>
    </w:div>
    <w:div w:id="489912059">
      <w:bodyDiv w:val="1"/>
      <w:marLeft w:val="0"/>
      <w:marRight w:val="0"/>
      <w:marTop w:val="0"/>
      <w:marBottom w:val="0"/>
      <w:divBdr>
        <w:top w:val="none" w:sz="0" w:space="0" w:color="auto"/>
        <w:left w:val="none" w:sz="0" w:space="0" w:color="auto"/>
        <w:bottom w:val="none" w:sz="0" w:space="0" w:color="auto"/>
        <w:right w:val="none" w:sz="0" w:space="0" w:color="auto"/>
      </w:divBdr>
    </w:div>
    <w:div w:id="506944556">
      <w:bodyDiv w:val="1"/>
      <w:marLeft w:val="0"/>
      <w:marRight w:val="0"/>
      <w:marTop w:val="0"/>
      <w:marBottom w:val="0"/>
      <w:divBdr>
        <w:top w:val="none" w:sz="0" w:space="0" w:color="auto"/>
        <w:left w:val="none" w:sz="0" w:space="0" w:color="auto"/>
        <w:bottom w:val="none" w:sz="0" w:space="0" w:color="auto"/>
        <w:right w:val="none" w:sz="0" w:space="0" w:color="auto"/>
      </w:divBdr>
    </w:div>
    <w:div w:id="552041987">
      <w:bodyDiv w:val="1"/>
      <w:marLeft w:val="0"/>
      <w:marRight w:val="0"/>
      <w:marTop w:val="0"/>
      <w:marBottom w:val="0"/>
      <w:divBdr>
        <w:top w:val="none" w:sz="0" w:space="0" w:color="auto"/>
        <w:left w:val="none" w:sz="0" w:space="0" w:color="auto"/>
        <w:bottom w:val="none" w:sz="0" w:space="0" w:color="auto"/>
        <w:right w:val="none" w:sz="0" w:space="0" w:color="auto"/>
      </w:divBdr>
    </w:div>
    <w:div w:id="622200833">
      <w:bodyDiv w:val="1"/>
      <w:marLeft w:val="0"/>
      <w:marRight w:val="0"/>
      <w:marTop w:val="0"/>
      <w:marBottom w:val="0"/>
      <w:divBdr>
        <w:top w:val="none" w:sz="0" w:space="0" w:color="auto"/>
        <w:left w:val="none" w:sz="0" w:space="0" w:color="auto"/>
        <w:bottom w:val="none" w:sz="0" w:space="0" w:color="auto"/>
        <w:right w:val="none" w:sz="0" w:space="0" w:color="auto"/>
      </w:divBdr>
    </w:div>
    <w:div w:id="672494540">
      <w:bodyDiv w:val="1"/>
      <w:marLeft w:val="0"/>
      <w:marRight w:val="0"/>
      <w:marTop w:val="0"/>
      <w:marBottom w:val="0"/>
      <w:divBdr>
        <w:top w:val="none" w:sz="0" w:space="0" w:color="auto"/>
        <w:left w:val="none" w:sz="0" w:space="0" w:color="auto"/>
        <w:bottom w:val="none" w:sz="0" w:space="0" w:color="auto"/>
        <w:right w:val="none" w:sz="0" w:space="0" w:color="auto"/>
      </w:divBdr>
    </w:div>
    <w:div w:id="731000830">
      <w:bodyDiv w:val="1"/>
      <w:marLeft w:val="0"/>
      <w:marRight w:val="0"/>
      <w:marTop w:val="0"/>
      <w:marBottom w:val="0"/>
      <w:divBdr>
        <w:top w:val="none" w:sz="0" w:space="0" w:color="auto"/>
        <w:left w:val="none" w:sz="0" w:space="0" w:color="auto"/>
        <w:bottom w:val="none" w:sz="0" w:space="0" w:color="auto"/>
        <w:right w:val="none" w:sz="0" w:space="0" w:color="auto"/>
      </w:divBdr>
    </w:div>
    <w:div w:id="737704816">
      <w:bodyDiv w:val="1"/>
      <w:marLeft w:val="0"/>
      <w:marRight w:val="0"/>
      <w:marTop w:val="0"/>
      <w:marBottom w:val="0"/>
      <w:divBdr>
        <w:top w:val="none" w:sz="0" w:space="0" w:color="auto"/>
        <w:left w:val="none" w:sz="0" w:space="0" w:color="auto"/>
        <w:bottom w:val="none" w:sz="0" w:space="0" w:color="auto"/>
        <w:right w:val="none" w:sz="0" w:space="0" w:color="auto"/>
      </w:divBdr>
    </w:div>
    <w:div w:id="739793305">
      <w:bodyDiv w:val="1"/>
      <w:marLeft w:val="0"/>
      <w:marRight w:val="0"/>
      <w:marTop w:val="0"/>
      <w:marBottom w:val="0"/>
      <w:divBdr>
        <w:top w:val="none" w:sz="0" w:space="0" w:color="auto"/>
        <w:left w:val="none" w:sz="0" w:space="0" w:color="auto"/>
        <w:bottom w:val="none" w:sz="0" w:space="0" w:color="auto"/>
        <w:right w:val="none" w:sz="0" w:space="0" w:color="auto"/>
      </w:divBdr>
    </w:div>
    <w:div w:id="819344463">
      <w:bodyDiv w:val="1"/>
      <w:marLeft w:val="0"/>
      <w:marRight w:val="0"/>
      <w:marTop w:val="0"/>
      <w:marBottom w:val="0"/>
      <w:divBdr>
        <w:top w:val="none" w:sz="0" w:space="0" w:color="auto"/>
        <w:left w:val="none" w:sz="0" w:space="0" w:color="auto"/>
        <w:bottom w:val="none" w:sz="0" w:space="0" w:color="auto"/>
        <w:right w:val="none" w:sz="0" w:space="0" w:color="auto"/>
      </w:divBdr>
      <w:divsChild>
        <w:div w:id="558127331">
          <w:marLeft w:val="-720"/>
          <w:marRight w:val="0"/>
          <w:marTop w:val="0"/>
          <w:marBottom w:val="0"/>
          <w:divBdr>
            <w:top w:val="none" w:sz="0" w:space="0" w:color="auto"/>
            <w:left w:val="none" w:sz="0" w:space="0" w:color="auto"/>
            <w:bottom w:val="none" w:sz="0" w:space="0" w:color="auto"/>
            <w:right w:val="none" w:sz="0" w:space="0" w:color="auto"/>
          </w:divBdr>
        </w:div>
      </w:divsChild>
    </w:div>
    <w:div w:id="836069770">
      <w:bodyDiv w:val="1"/>
      <w:marLeft w:val="0"/>
      <w:marRight w:val="0"/>
      <w:marTop w:val="0"/>
      <w:marBottom w:val="0"/>
      <w:divBdr>
        <w:top w:val="none" w:sz="0" w:space="0" w:color="auto"/>
        <w:left w:val="none" w:sz="0" w:space="0" w:color="auto"/>
        <w:bottom w:val="none" w:sz="0" w:space="0" w:color="auto"/>
        <w:right w:val="none" w:sz="0" w:space="0" w:color="auto"/>
      </w:divBdr>
    </w:div>
    <w:div w:id="839656267">
      <w:bodyDiv w:val="1"/>
      <w:marLeft w:val="0"/>
      <w:marRight w:val="0"/>
      <w:marTop w:val="0"/>
      <w:marBottom w:val="0"/>
      <w:divBdr>
        <w:top w:val="none" w:sz="0" w:space="0" w:color="auto"/>
        <w:left w:val="none" w:sz="0" w:space="0" w:color="auto"/>
        <w:bottom w:val="none" w:sz="0" w:space="0" w:color="auto"/>
        <w:right w:val="none" w:sz="0" w:space="0" w:color="auto"/>
      </w:divBdr>
    </w:div>
    <w:div w:id="908229669">
      <w:bodyDiv w:val="1"/>
      <w:marLeft w:val="0"/>
      <w:marRight w:val="0"/>
      <w:marTop w:val="0"/>
      <w:marBottom w:val="0"/>
      <w:divBdr>
        <w:top w:val="none" w:sz="0" w:space="0" w:color="auto"/>
        <w:left w:val="none" w:sz="0" w:space="0" w:color="auto"/>
        <w:bottom w:val="none" w:sz="0" w:space="0" w:color="auto"/>
        <w:right w:val="none" w:sz="0" w:space="0" w:color="auto"/>
      </w:divBdr>
    </w:div>
    <w:div w:id="909576370">
      <w:bodyDiv w:val="1"/>
      <w:marLeft w:val="0"/>
      <w:marRight w:val="0"/>
      <w:marTop w:val="0"/>
      <w:marBottom w:val="0"/>
      <w:divBdr>
        <w:top w:val="none" w:sz="0" w:space="0" w:color="auto"/>
        <w:left w:val="none" w:sz="0" w:space="0" w:color="auto"/>
        <w:bottom w:val="none" w:sz="0" w:space="0" w:color="auto"/>
        <w:right w:val="none" w:sz="0" w:space="0" w:color="auto"/>
      </w:divBdr>
    </w:div>
    <w:div w:id="920606968">
      <w:bodyDiv w:val="1"/>
      <w:marLeft w:val="0"/>
      <w:marRight w:val="0"/>
      <w:marTop w:val="0"/>
      <w:marBottom w:val="0"/>
      <w:divBdr>
        <w:top w:val="none" w:sz="0" w:space="0" w:color="auto"/>
        <w:left w:val="none" w:sz="0" w:space="0" w:color="auto"/>
        <w:bottom w:val="none" w:sz="0" w:space="0" w:color="auto"/>
        <w:right w:val="none" w:sz="0" w:space="0" w:color="auto"/>
      </w:divBdr>
    </w:div>
    <w:div w:id="988049733">
      <w:bodyDiv w:val="1"/>
      <w:marLeft w:val="0"/>
      <w:marRight w:val="0"/>
      <w:marTop w:val="0"/>
      <w:marBottom w:val="0"/>
      <w:divBdr>
        <w:top w:val="none" w:sz="0" w:space="0" w:color="auto"/>
        <w:left w:val="none" w:sz="0" w:space="0" w:color="auto"/>
        <w:bottom w:val="none" w:sz="0" w:space="0" w:color="auto"/>
        <w:right w:val="none" w:sz="0" w:space="0" w:color="auto"/>
      </w:divBdr>
    </w:div>
    <w:div w:id="1034697177">
      <w:bodyDiv w:val="1"/>
      <w:marLeft w:val="0"/>
      <w:marRight w:val="0"/>
      <w:marTop w:val="0"/>
      <w:marBottom w:val="0"/>
      <w:divBdr>
        <w:top w:val="none" w:sz="0" w:space="0" w:color="auto"/>
        <w:left w:val="none" w:sz="0" w:space="0" w:color="auto"/>
        <w:bottom w:val="none" w:sz="0" w:space="0" w:color="auto"/>
        <w:right w:val="none" w:sz="0" w:space="0" w:color="auto"/>
      </w:divBdr>
    </w:div>
    <w:div w:id="1049651873">
      <w:bodyDiv w:val="1"/>
      <w:marLeft w:val="0"/>
      <w:marRight w:val="0"/>
      <w:marTop w:val="0"/>
      <w:marBottom w:val="0"/>
      <w:divBdr>
        <w:top w:val="none" w:sz="0" w:space="0" w:color="auto"/>
        <w:left w:val="none" w:sz="0" w:space="0" w:color="auto"/>
        <w:bottom w:val="none" w:sz="0" w:space="0" w:color="auto"/>
        <w:right w:val="none" w:sz="0" w:space="0" w:color="auto"/>
      </w:divBdr>
    </w:div>
    <w:div w:id="1076896273">
      <w:bodyDiv w:val="1"/>
      <w:marLeft w:val="0"/>
      <w:marRight w:val="0"/>
      <w:marTop w:val="0"/>
      <w:marBottom w:val="0"/>
      <w:divBdr>
        <w:top w:val="none" w:sz="0" w:space="0" w:color="auto"/>
        <w:left w:val="none" w:sz="0" w:space="0" w:color="auto"/>
        <w:bottom w:val="none" w:sz="0" w:space="0" w:color="auto"/>
        <w:right w:val="none" w:sz="0" w:space="0" w:color="auto"/>
      </w:divBdr>
    </w:div>
    <w:div w:id="1108625507">
      <w:bodyDiv w:val="1"/>
      <w:marLeft w:val="0"/>
      <w:marRight w:val="0"/>
      <w:marTop w:val="0"/>
      <w:marBottom w:val="0"/>
      <w:divBdr>
        <w:top w:val="none" w:sz="0" w:space="0" w:color="auto"/>
        <w:left w:val="none" w:sz="0" w:space="0" w:color="auto"/>
        <w:bottom w:val="none" w:sz="0" w:space="0" w:color="auto"/>
        <w:right w:val="none" w:sz="0" w:space="0" w:color="auto"/>
      </w:divBdr>
    </w:div>
    <w:div w:id="1133601611">
      <w:bodyDiv w:val="1"/>
      <w:marLeft w:val="0"/>
      <w:marRight w:val="0"/>
      <w:marTop w:val="0"/>
      <w:marBottom w:val="0"/>
      <w:divBdr>
        <w:top w:val="none" w:sz="0" w:space="0" w:color="auto"/>
        <w:left w:val="none" w:sz="0" w:space="0" w:color="auto"/>
        <w:bottom w:val="none" w:sz="0" w:space="0" w:color="auto"/>
        <w:right w:val="none" w:sz="0" w:space="0" w:color="auto"/>
      </w:divBdr>
    </w:div>
    <w:div w:id="1142891309">
      <w:bodyDiv w:val="1"/>
      <w:marLeft w:val="0"/>
      <w:marRight w:val="0"/>
      <w:marTop w:val="0"/>
      <w:marBottom w:val="0"/>
      <w:divBdr>
        <w:top w:val="none" w:sz="0" w:space="0" w:color="auto"/>
        <w:left w:val="none" w:sz="0" w:space="0" w:color="auto"/>
        <w:bottom w:val="none" w:sz="0" w:space="0" w:color="auto"/>
        <w:right w:val="none" w:sz="0" w:space="0" w:color="auto"/>
      </w:divBdr>
    </w:div>
    <w:div w:id="1172329535">
      <w:bodyDiv w:val="1"/>
      <w:marLeft w:val="0"/>
      <w:marRight w:val="0"/>
      <w:marTop w:val="0"/>
      <w:marBottom w:val="0"/>
      <w:divBdr>
        <w:top w:val="none" w:sz="0" w:space="0" w:color="auto"/>
        <w:left w:val="none" w:sz="0" w:space="0" w:color="auto"/>
        <w:bottom w:val="none" w:sz="0" w:space="0" w:color="auto"/>
        <w:right w:val="none" w:sz="0" w:space="0" w:color="auto"/>
      </w:divBdr>
    </w:div>
    <w:div w:id="1175337877">
      <w:bodyDiv w:val="1"/>
      <w:marLeft w:val="0"/>
      <w:marRight w:val="0"/>
      <w:marTop w:val="0"/>
      <w:marBottom w:val="0"/>
      <w:divBdr>
        <w:top w:val="none" w:sz="0" w:space="0" w:color="auto"/>
        <w:left w:val="none" w:sz="0" w:space="0" w:color="auto"/>
        <w:bottom w:val="none" w:sz="0" w:space="0" w:color="auto"/>
        <w:right w:val="none" w:sz="0" w:space="0" w:color="auto"/>
      </w:divBdr>
      <w:divsChild>
        <w:div w:id="1881749319">
          <w:marLeft w:val="-720"/>
          <w:marRight w:val="0"/>
          <w:marTop w:val="0"/>
          <w:marBottom w:val="0"/>
          <w:divBdr>
            <w:top w:val="none" w:sz="0" w:space="0" w:color="auto"/>
            <w:left w:val="none" w:sz="0" w:space="0" w:color="auto"/>
            <w:bottom w:val="none" w:sz="0" w:space="0" w:color="auto"/>
            <w:right w:val="none" w:sz="0" w:space="0" w:color="auto"/>
          </w:divBdr>
        </w:div>
      </w:divsChild>
    </w:div>
    <w:div w:id="1175920291">
      <w:bodyDiv w:val="1"/>
      <w:marLeft w:val="0"/>
      <w:marRight w:val="0"/>
      <w:marTop w:val="0"/>
      <w:marBottom w:val="0"/>
      <w:divBdr>
        <w:top w:val="none" w:sz="0" w:space="0" w:color="auto"/>
        <w:left w:val="none" w:sz="0" w:space="0" w:color="auto"/>
        <w:bottom w:val="none" w:sz="0" w:space="0" w:color="auto"/>
        <w:right w:val="none" w:sz="0" w:space="0" w:color="auto"/>
      </w:divBdr>
    </w:div>
    <w:div w:id="1192181412">
      <w:bodyDiv w:val="1"/>
      <w:marLeft w:val="0"/>
      <w:marRight w:val="0"/>
      <w:marTop w:val="0"/>
      <w:marBottom w:val="0"/>
      <w:divBdr>
        <w:top w:val="none" w:sz="0" w:space="0" w:color="auto"/>
        <w:left w:val="none" w:sz="0" w:space="0" w:color="auto"/>
        <w:bottom w:val="none" w:sz="0" w:space="0" w:color="auto"/>
        <w:right w:val="none" w:sz="0" w:space="0" w:color="auto"/>
      </w:divBdr>
    </w:div>
    <w:div w:id="1211529919">
      <w:bodyDiv w:val="1"/>
      <w:marLeft w:val="0"/>
      <w:marRight w:val="0"/>
      <w:marTop w:val="0"/>
      <w:marBottom w:val="0"/>
      <w:divBdr>
        <w:top w:val="none" w:sz="0" w:space="0" w:color="auto"/>
        <w:left w:val="none" w:sz="0" w:space="0" w:color="auto"/>
        <w:bottom w:val="none" w:sz="0" w:space="0" w:color="auto"/>
        <w:right w:val="none" w:sz="0" w:space="0" w:color="auto"/>
      </w:divBdr>
    </w:div>
    <w:div w:id="1274480056">
      <w:bodyDiv w:val="1"/>
      <w:marLeft w:val="0"/>
      <w:marRight w:val="0"/>
      <w:marTop w:val="0"/>
      <w:marBottom w:val="0"/>
      <w:divBdr>
        <w:top w:val="none" w:sz="0" w:space="0" w:color="auto"/>
        <w:left w:val="none" w:sz="0" w:space="0" w:color="auto"/>
        <w:bottom w:val="none" w:sz="0" w:space="0" w:color="auto"/>
        <w:right w:val="none" w:sz="0" w:space="0" w:color="auto"/>
      </w:divBdr>
    </w:div>
    <w:div w:id="1347097574">
      <w:bodyDiv w:val="1"/>
      <w:marLeft w:val="0"/>
      <w:marRight w:val="0"/>
      <w:marTop w:val="0"/>
      <w:marBottom w:val="0"/>
      <w:divBdr>
        <w:top w:val="none" w:sz="0" w:space="0" w:color="auto"/>
        <w:left w:val="none" w:sz="0" w:space="0" w:color="auto"/>
        <w:bottom w:val="none" w:sz="0" w:space="0" w:color="auto"/>
        <w:right w:val="none" w:sz="0" w:space="0" w:color="auto"/>
      </w:divBdr>
    </w:div>
    <w:div w:id="1370182345">
      <w:bodyDiv w:val="1"/>
      <w:marLeft w:val="0"/>
      <w:marRight w:val="0"/>
      <w:marTop w:val="0"/>
      <w:marBottom w:val="0"/>
      <w:divBdr>
        <w:top w:val="none" w:sz="0" w:space="0" w:color="auto"/>
        <w:left w:val="none" w:sz="0" w:space="0" w:color="auto"/>
        <w:bottom w:val="none" w:sz="0" w:space="0" w:color="auto"/>
        <w:right w:val="none" w:sz="0" w:space="0" w:color="auto"/>
      </w:divBdr>
    </w:div>
    <w:div w:id="1415083232">
      <w:bodyDiv w:val="1"/>
      <w:marLeft w:val="0"/>
      <w:marRight w:val="0"/>
      <w:marTop w:val="0"/>
      <w:marBottom w:val="0"/>
      <w:divBdr>
        <w:top w:val="none" w:sz="0" w:space="0" w:color="auto"/>
        <w:left w:val="none" w:sz="0" w:space="0" w:color="auto"/>
        <w:bottom w:val="none" w:sz="0" w:space="0" w:color="auto"/>
        <w:right w:val="none" w:sz="0" w:space="0" w:color="auto"/>
      </w:divBdr>
    </w:div>
    <w:div w:id="1485507949">
      <w:bodyDiv w:val="1"/>
      <w:marLeft w:val="0"/>
      <w:marRight w:val="0"/>
      <w:marTop w:val="0"/>
      <w:marBottom w:val="0"/>
      <w:divBdr>
        <w:top w:val="none" w:sz="0" w:space="0" w:color="auto"/>
        <w:left w:val="none" w:sz="0" w:space="0" w:color="auto"/>
        <w:bottom w:val="none" w:sz="0" w:space="0" w:color="auto"/>
        <w:right w:val="none" w:sz="0" w:space="0" w:color="auto"/>
      </w:divBdr>
    </w:div>
    <w:div w:id="1530532878">
      <w:bodyDiv w:val="1"/>
      <w:marLeft w:val="0"/>
      <w:marRight w:val="0"/>
      <w:marTop w:val="0"/>
      <w:marBottom w:val="0"/>
      <w:divBdr>
        <w:top w:val="none" w:sz="0" w:space="0" w:color="auto"/>
        <w:left w:val="none" w:sz="0" w:space="0" w:color="auto"/>
        <w:bottom w:val="none" w:sz="0" w:space="0" w:color="auto"/>
        <w:right w:val="none" w:sz="0" w:space="0" w:color="auto"/>
      </w:divBdr>
    </w:div>
    <w:div w:id="1530682362">
      <w:bodyDiv w:val="1"/>
      <w:marLeft w:val="0"/>
      <w:marRight w:val="0"/>
      <w:marTop w:val="0"/>
      <w:marBottom w:val="0"/>
      <w:divBdr>
        <w:top w:val="none" w:sz="0" w:space="0" w:color="auto"/>
        <w:left w:val="none" w:sz="0" w:space="0" w:color="auto"/>
        <w:bottom w:val="none" w:sz="0" w:space="0" w:color="auto"/>
        <w:right w:val="none" w:sz="0" w:space="0" w:color="auto"/>
      </w:divBdr>
    </w:div>
    <w:div w:id="1551379403">
      <w:bodyDiv w:val="1"/>
      <w:marLeft w:val="0"/>
      <w:marRight w:val="0"/>
      <w:marTop w:val="0"/>
      <w:marBottom w:val="0"/>
      <w:divBdr>
        <w:top w:val="none" w:sz="0" w:space="0" w:color="auto"/>
        <w:left w:val="none" w:sz="0" w:space="0" w:color="auto"/>
        <w:bottom w:val="none" w:sz="0" w:space="0" w:color="auto"/>
        <w:right w:val="none" w:sz="0" w:space="0" w:color="auto"/>
      </w:divBdr>
    </w:div>
    <w:div w:id="1555310741">
      <w:bodyDiv w:val="1"/>
      <w:marLeft w:val="0"/>
      <w:marRight w:val="0"/>
      <w:marTop w:val="0"/>
      <w:marBottom w:val="0"/>
      <w:divBdr>
        <w:top w:val="none" w:sz="0" w:space="0" w:color="auto"/>
        <w:left w:val="none" w:sz="0" w:space="0" w:color="auto"/>
        <w:bottom w:val="none" w:sz="0" w:space="0" w:color="auto"/>
        <w:right w:val="none" w:sz="0" w:space="0" w:color="auto"/>
      </w:divBdr>
    </w:div>
    <w:div w:id="1568607207">
      <w:bodyDiv w:val="1"/>
      <w:marLeft w:val="0"/>
      <w:marRight w:val="0"/>
      <w:marTop w:val="0"/>
      <w:marBottom w:val="0"/>
      <w:divBdr>
        <w:top w:val="none" w:sz="0" w:space="0" w:color="auto"/>
        <w:left w:val="none" w:sz="0" w:space="0" w:color="auto"/>
        <w:bottom w:val="none" w:sz="0" w:space="0" w:color="auto"/>
        <w:right w:val="none" w:sz="0" w:space="0" w:color="auto"/>
      </w:divBdr>
      <w:divsChild>
        <w:div w:id="1971476735">
          <w:marLeft w:val="-720"/>
          <w:marRight w:val="0"/>
          <w:marTop w:val="0"/>
          <w:marBottom w:val="0"/>
          <w:divBdr>
            <w:top w:val="none" w:sz="0" w:space="0" w:color="auto"/>
            <w:left w:val="none" w:sz="0" w:space="0" w:color="auto"/>
            <w:bottom w:val="none" w:sz="0" w:space="0" w:color="auto"/>
            <w:right w:val="none" w:sz="0" w:space="0" w:color="auto"/>
          </w:divBdr>
        </w:div>
      </w:divsChild>
    </w:div>
    <w:div w:id="1643463795">
      <w:bodyDiv w:val="1"/>
      <w:marLeft w:val="0"/>
      <w:marRight w:val="0"/>
      <w:marTop w:val="0"/>
      <w:marBottom w:val="0"/>
      <w:divBdr>
        <w:top w:val="none" w:sz="0" w:space="0" w:color="auto"/>
        <w:left w:val="none" w:sz="0" w:space="0" w:color="auto"/>
        <w:bottom w:val="none" w:sz="0" w:space="0" w:color="auto"/>
        <w:right w:val="none" w:sz="0" w:space="0" w:color="auto"/>
      </w:divBdr>
    </w:div>
    <w:div w:id="1682466997">
      <w:bodyDiv w:val="1"/>
      <w:marLeft w:val="0"/>
      <w:marRight w:val="0"/>
      <w:marTop w:val="0"/>
      <w:marBottom w:val="0"/>
      <w:divBdr>
        <w:top w:val="none" w:sz="0" w:space="0" w:color="auto"/>
        <w:left w:val="none" w:sz="0" w:space="0" w:color="auto"/>
        <w:bottom w:val="none" w:sz="0" w:space="0" w:color="auto"/>
        <w:right w:val="none" w:sz="0" w:space="0" w:color="auto"/>
      </w:divBdr>
    </w:div>
    <w:div w:id="1688553720">
      <w:bodyDiv w:val="1"/>
      <w:marLeft w:val="0"/>
      <w:marRight w:val="0"/>
      <w:marTop w:val="0"/>
      <w:marBottom w:val="0"/>
      <w:divBdr>
        <w:top w:val="none" w:sz="0" w:space="0" w:color="auto"/>
        <w:left w:val="none" w:sz="0" w:space="0" w:color="auto"/>
        <w:bottom w:val="none" w:sz="0" w:space="0" w:color="auto"/>
        <w:right w:val="none" w:sz="0" w:space="0" w:color="auto"/>
      </w:divBdr>
    </w:div>
    <w:div w:id="1740130509">
      <w:bodyDiv w:val="1"/>
      <w:marLeft w:val="0"/>
      <w:marRight w:val="0"/>
      <w:marTop w:val="0"/>
      <w:marBottom w:val="0"/>
      <w:divBdr>
        <w:top w:val="none" w:sz="0" w:space="0" w:color="auto"/>
        <w:left w:val="none" w:sz="0" w:space="0" w:color="auto"/>
        <w:bottom w:val="none" w:sz="0" w:space="0" w:color="auto"/>
        <w:right w:val="none" w:sz="0" w:space="0" w:color="auto"/>
      </w:divBdr>
    </w:div>
    <w:div w:id="1839496496">
      <w:bodyDiv w:val="1"/>
      <w:marLeft w:val="0"/>
      <w:marRight w:val="0"/>
      <w:marTop w:val="0"/>
      <w:marBottom w:val="0"/>
      <w:divBdr>
        <w:top w:val="none" w:sz="0" w:space="0" w:color="auto"/>
        <w:left w:val="none" w:sz="0" w:space="0" w:color="auto"/>
        <w:bottom w:val="none" w:sz="0" w:space="0" w:color="auto"/>
        <w:right w:val="none" w:sz="0" w:space="0" w:color="auto"/>
      </w:divBdr>
    </w:div>
    <w:div w:id="1851212549">
      <w:bodyDiv w:val="1"/>
      <w:marLeft w:val="0"/>
      <w:marRight w:val="0"/>
      <w:marTop w:val="0"/>
      <w:marBottom w:val="0"/>
      <w:divBdr>
        <w:top w:val="none" w:sz="0" w:space="0" w:color="auto"/>
        <w:left w:val="none" w:sz="0" w:space="0" w:color="auto"/>
        <w:bottom w:val="none" w:sz="0" w:space="0" w:color="auto"/>
        <w:right w:val="none" w:sz="0" w:space="0" w:color="auto"/>
      </w:divBdr>
    </w:div>
    <w:div w:id="1851525127">
      <w:bodyDiv w:val="1"/>
      <w:marLeft w:val="0"/>
      <w:marRight w:val="0"/>
      <w:marTop w:val="0"/>
      <w:marBottom w:val="0"/>
      <w:divBdr>
        <w:top w:val="none" w:sz="0" w:space="0" w:color="auto"/>
        <w:left w:val="none" w:sz="0" w:space="0" w:color="auto"/>
        <w:bottom w:val="none" w:sz="0" w:space="0" w:color="auto"/>
        <w:right w:val="none" w:sz="0" w:space="0" w:color="auto"/>
      </w:divBdr>
    </w:div>
    <w:div w:id="1865552185">
      <w:bodyDiv w:val="1"/>
      <w:marLeft w:val="0"/>
      <w:marRight w:val="0"/>
      <w:marTop w:val="0"/>
      <w:marBottom w:val="0"/>
      <w:divBdr>
        <w:top w:val="none" w:sz="0" w:space="0" w:color="auto"/>
        <w:left w:val="none" w:sz="0" w:space="0" w:color="auto"/>
        <w:bottom w:val="none" w:sz="0" w:space="0" w:color="auto"/>
        <w:right w:val="none" w:sz="0" w:space="0" w:color="auto"/>
      </w:divBdr>
    </w:div>
    <w:div w:id="1894848853">
      <w:bodyDiv w:val="1"/>
      <w:marLeft w:val="0"/>
      <w:marRight w:val="0"/>
      <w:marTop w:val="0"/>
      <w:marBottom w:val="0"/>
      <w:divBdr>
        <w:top w:val="none" w:sz="0" w:space="0" w:color="auto"/>
        <w:left w:val="none" w:sz="0" w:space="0" w:color="auto"/>
        <w:bottom w:val="none" w:sz="0" w:space="0" w:color="auto"/>
        <w:right w:val="none" w:sz="0" w:space="0" w:color="auto"/>
      </w:divBdr>
    </w:div>
    <w:div w:id="1984315181">
      <w:bodyDiv w:val="1"/>
      <w:marLeft w:val="0"/>
      <w:marRight w:val="0"/>
      <w:marTop w:val="0"/>
      <w:marBottom w:val="0"/>
      <w:divBdr>
        <w:top w:val="none" w:sz="0" w:space="0" w:color="auto"/>
        <w:left w:val="none" w:sz="0" w:space="0" w:color="auto"/>
        <w:bottom w:val="none" w:sz="0" w:space="0" w:color="auto"/>
        <w:right w:val="none" w:sz="0" w:space="0" w:color="auto"/>
      </w:divBdr>
    </w:div>
    <w:div w:id="2028752506">
      <w:bodyDiv w:val="1"/>
      <w:marLeft w:val="0"/>
      <w:marRight w:val="0"/>
      <w:marTop w:val="0"/>
      <w:marBottom w:val="0"/>
      <w:divBdr>
        <w:top w:val="none" w:sz="0" w:space="0" w:color="auto"/>
        <w:left w:val="none" w:sz="0" w:space="0" w:color="auto"/>
        <w:bottom w:val="none" w:sz="0" w:space="0" w:color="auto"/>
        <w:right w:val="none" w:sz="0" w:space="0" w:color="auto"/>
      </w:divBdr>
    </w:div>
    <w:div w:id="2030909210">
      <w:bodyDiv w:val="1"/>
      <w:marLeft w:val="0"/>
      <w:marRight w:val="0"/>
      <w:marTop w:val="0"/>
      <w:marBottom w:val="0"/>
      <w:divBdr>
        <w:top w:val="none" w:sz="0" w:space="0" w:color="auto"/>
        <w:left w:val="none" w:sz="0" w:space="0" w:color="auto"/>
        <w:bottom w:val="none" w:sz="0" w:space="0" w:color="auto"/>
        <w:right w:val="none" w:sz="0" w:space="0" w:color="auto"/>
      </w:divBdr>
    </w:div>
    <w:div w:id="2060930615">
      <w:bodyDiv w:val="1"/>
      <w:marLeft w:val="0"/>
      <w:marRight w:val="0"/>
      <w:marTop w:val="0"/>
      <w:marBottom w:val="0"/>
      <w:divBdr>
        <w:top w:val="none" w:sz="0" w:space="0" w:color="auto"/>
        <w:left w:val="none" w:sz="0" w:space="0" w:color="auto"/>
        <w:bottom w:val="none" w:sz="0" w:space="0" w:color="auto"/>
        <w:right w:val="none" w:sz="0" w:space="0" w:color="auto"/>
      </w:divBdr>
    </w:div>
    <w:div w:id="2076587041">
      <w:bodyDiv w:val="1"/>
      <w:marLeft w:val="0"/>
      <w:marRight w:val="0"/>
      <w:marTop w:val="0"/>
      <w:marBottom w:val="0"/>
      <w:divBdr>
        <w:top w:val="none" w:sz="0" w:space="0" w:color="auto"/>
        <w:left w:val="none" w:sz="0" w:space="0" w:color="auto"/>
        <w:bottom w:val="none" w:sz="0" w:space="0" w:color="auto"/>
        <w:right w:val="none" w:sz="0" w:space="0" w:color="auto"/>
      </w:divBdr>
    </w:div>
    <w:div w:id="2081295040">
      <w:bodyDiv w:val="1"/>
      <w:marLeft w:val="0"/>
      <w:marRight w:val="0"/>
      <w:marTop w:val="0"/>
      <w:marBottom w:val="0"/>
      <w:divBdr>
        <w:top w:val="none" w:sz="0" w:space="0" w:color="auto"/>
        <w:left w:val="none" w:sz="0" w:space="0" w:color="auto"/>
        <w:bottom w:val="none" w:sz="0" w:space="0" w:color="auto"/>
        <w:right w:val="none" w:sz="0" w:space="0" w:color="auto"/>
      </w:divBdr>
    </w:div>
    <w:div w:id="2128815327">
      <w:bodyDiv w:val="1"/>
      <w:marLeft w:val="0"/>
      <w:marRight w:val="0"/>
      <w:marTop w:val="0"/>
      <w:marBottom w:val="0"/>
      <w:divBdr>
        <w:top w:val="none" w:sz="0" w:space="0" w:color="auto"/>
        <w:left w:val="none" w:sz="0" w:space="0" w:color="auto"/>
        <w:bottom w:val="none" w:sz="0" w:space="0" w:color="auto"/>
        <w:right w:val="none" w:sz="0" w:space="0" w:color="auto"/>
      </w:divBdr>
    </w:div>
    <w:div w:id="213177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Dwight Abrahams (student)</cp:lastModifiedBy>
  <cp:revision>29</cp:revision>
  <dcterms:created xsi:type="dcterms:W3CDTF">2025-03-10T01:31:00Z</dcterms:created>
  <dcterms:modified xsi:type="dcterms:W3CDTF">2025-03-24T03:36:00Z</dcterms:modified>
  <cp:category/>
</cp:coreProperties>
</file>